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59" w:rsidRPr="00775205" w:rsidRDefault="005A1ED6" w:rsidP="00512B74">
      <w:pPr>
        <w:pBdr>
          <w:top w:val="single" w:sz="4" w:space="2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r w:rsidRPr="00775205">
        <w:rPr>
          <w:rFonts w:ascii="Arial Black" w:hAnsi="Arial Black"/>
          <w:sz w:val="28"/>
          <w:szCs w:val="28"/>
        </w:rPr>
        <w:t>Name:</w:t>
      </w:r>
      <w:r w:rsidRPr="00775205">
        <w:rPr>
          <w:sz w:val="28"/>
          <w:szCs w:val="28"/>
        </w:rPr>
        <w:t xml:space="preserve">  </w:t>
      </w:r>
      <w:r w:rsidR="00B2600D">
        <w:rPr>
          <w:rFonts w:cs="Times New Roman"/>
          <w:sz w:val="28"/>
          <w:szCs w:val="28"/>
        </w:rPr>
        <w:t>Satyam Varshney</w:t>
      </w:r>
      <w:bookmarkStart w:id="0" w:name="_GoBack"/>
      <w:bookmarkEnd w:id="0"/>
    </w:p>
    <w:p w:rsidR="00166759" w:rsidRPr="00775205" w:rsidRDefault="00775205" w:rsidP="00512B74">
      <w:pPr>
        <w:pBdr>
          <w:top w:val="single" w:sz="4" w:space="2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Sec:  </w:t>
      </w:r>
      <w:r>
        <w:rPr>
          <w:rFonts w:cs="Times New Roman"/>
          <w:sz w:val="28"/>
          <w:szCs w:val="28"/>
        </w:rPr>
        <w:t>C</w:t>
      </w:r>
    </w:p>
    <w:p w:rsidR="00166759" w:rsidRPr="00775205" w:rsidRDefault="005A1ED6" w:rsidP="00775205">
      <w:pPr>
        <w:jc w:val="center"/>
        <w:rPr>
          <w:rFonts w:ascii="Arial Black" w:hAnsi="Arial Black"/>
          <w:sz w:val="32"/>
          <w:szCs w:val="32"/>
        </w:rPr>
      </w:pPr>
      <w:r w:rsidRPr="00775205">
        <w:rPr>
          <w:rFonts w:ascii="Arial Black" w:hAnsi="Arial Black"/>
          <w:sz w:val="32"/>
          <w:szCs w:val="32"/>
        </w:rPr>
        <w:t>ASSIGNMENT – 2</w:t>
      </w:r>
    </w:p>
    <w:p w:rsidR="00166759" w:rsidRPr="00775205" w:rsidRDefault="005A1ED6" w:rsidP="00775205">
      <w:pPr>
        <w:jc w:val="center"/>
        <w:rPr>
          <w:rFonts w:ascii="Arial Black" w:hAnsi="Arial Black"/>
          <w:sz w:val="28"/>
          <w:szCs w:val="28"/>
        </w:rPr>
      </w:pPr>
      <w:r w:rsidRPr="00775205">
        <w:rPr>
          <w:rFonts w:ascii="Arial Black" w:hAnsi="Arial Black"/>
          <w:sz w:val="28"/>
          <w:szCs w:val="28"/>
        </w:rPr>
        <w:t>(</w:t>
      </w:r>
      <w:proofErr w:type="spellStart"/>
      <w:r w:rsidRPr="00775205">
        <w:rPr>
          <w:rFonts w:ascii="Arial Black" w:hAnsi="Arial Black"/>
          <w:sz w:val="28"/>
          <w:szCs w:val="28"/>
        </w:rPr>
        <w:t>MongoDB</w:t>
      </w:r>
      <w:proofErr w:type="spellEnd"/>
      <w:r w:rsidRPr="00775205">
        <w:rPr>
          <w:rFonts w:ascii="Arial Black" w:hAnsi="Arial Black"/>
          <w:sz w:val="28"/>
          <w:szCs w:val="28"/>
        </w:rPr>
        <w:t xml:space="preserve"> Schema Design - Solutions)</w:t>
      </w:r>
    </w:p>
    <w:p w:rsidR="00166759" w:rsidRDefault="00166759"/>
    <w:p w:rsidR="00166759" w:rsidRDefault="006B65C3" w:rsidP="00775205">
      <w:pPr>
        <w:pStyle w:val="ListBullet"/>
        <w:numPr>
          <w:ilvl w:val="0"/>
          <w:numId w:val="0"/>
        </w:numPr>
      </w:pPr>
      <w:r w:rsidRPr="006B65C3">
        <w:rPr>
          <w:rFonts w:ascii="Arial Black" w:hAnsi="Arial Black"/>
          <w:sz w:val="32"/>
          <w:szCs w:val="32"/>
        </w:rPr>
        <w:t>1.</w:t>
      </w:r>
      <w:r w:rsidR="005A1ED6">
        <w:t xml:space="preserve"> </w:t>
      </w:r>
      <w:r w:rsidR="005A1ED6" w:rsidRPr="00775205">
        <w:rPr>
          <w:rFonts w:ascii="Arial Black" w:hAnsi="Arial Black"/>
          <w:sz w:val="28"/>
          <w:szCs w:val="28"/>
        </w:rPr>
        <w:t>E-Commerce Store – Product &amp; Orders</w:t>
      </w:r>
    </w:p>
    <w:p w:rsidR="00166759" w:rsidRDefault="00166759"/>
    <w:p w:rsidR="00166759" w:rsidRDefault="005A1ED6">
      <w:r>
        <w:t>Users Collection:</w:t>
      </w:r>
    </w:p>
    <w:p w:rsidR="00166759" w:rsidRPr="00775205" w:rsidRDefault="005A1ED6">
      <w:pPr>
        <w:rPr>
          <w:rFonts w:cs="Times New Roman"/>
          <w:sz w:val="32"/>
          <w:szCs w:val="32"/>
        </w:rPr>
      </w:pPr>
      <w:r w:rsidRPr="00AB6041">
        <w:rPr>
          <w:rFonts w:cs="Times New Roman"/>
          <w:sz w:val="28"/>
          <w:szCs w:val="28"/>
        </w:rPr>
        <w:t>{</w:t>
      </w:r>
      <w:r w:rsidRPr="00AB6041">
        <w:rPr>
          <w:rFonts w:cs="Times New Roman"/>
          <w:sz w:val="28"/>
          <w:szCs w:val="28"/>
        </w:rPr>
        <w:br/>
        <w:t xml:space="preserve">  bsonType: "object",</w:t>
      </w:r>
      <w:r w:rsidRPr="00AB6041">
        <w:rPr>
          <w:rFonts w:cs="Times New Roman"/>
          <w:sz w:val="28"/>
          <w:szCs w:val="28"/>
        </w:rPr>
        <w:br/>
        <w:t xml:space="preserve">  required: ["name", "email", "password"],</w:t>
      </w:r>
      <w:r w:rsidRPr="00AB6041">
        <w:rPr>
          <w:rFonts w:cs="Times New Roman"/>
          <w:sz w:val="28"/>
          <w:szCs w:val="28"/>
        </w:rPr>
        <w:br/>
        <w:t xml:space="preserve">  properties: {</w:t>
      </w:r>
      <w:r w:rsidRPr="00AB6041">
        <w:rPr>
          <w:rFonts w:cs="Times New Roman"/>
          <w:sz w:val="28"/>
          <w:szCs w:val="28"/>
        </w:rPr>
        <w:br/>
        <w:t xml:space="preserve">    name: { bsonType: "string" },</w:t>
      </w:r>
      <w:r w:rsidRPr="00AB6041">
        <w:rPr>
          <w:rFonts w:cs="Times New Roman"/>
          <w:sz w:val="28"/>
          <w:szCs w:val="28"/>
        </w:rPr>
        <w:br/>
        <w:t xml:space="preserve">    email</w:t>
      </w:r>
      <w:r w:rsidR="00AB6041">
        <w:rPr>
          <w:rFonts w:cs="Times New Roman"/>
          <w:sz w:val="28"/>
          <w:szCs w:val="28"/>
        </w:rPr>
        <w:t xml:space="preserve">: { </w:t>
      </w:r>
      <w:proofErr w:type="spellStart"/>
      <w:r w:rsidR="00AB6041">
        <w:rPr>
          <w:rFonts w:cs="Times New Roman"/>
          <w:sz w:val="28"/>
          <w:szCs w:val="28"/>
        </w:rPr>
        <w:t>bsonType</w:t>
      </w:r>
      <w:proofErr w:type="spellEnd"/>
      <w:r w:rsidR="00AB6041">
        <w:rPr>
          <w:rFonts w:cs="Times New Roman"/>
          <w:sz w:val="28"/>
          <w:szCs w:val="28"/>
        </w:rPr>
        <w:t xml:space="preserve">: "string", </w:t>
      </w:r>
      <w:proofErr w:type="spellStart"/>
      <w:r w:rsidR="00775205" w:rsidRPr="00AB6041">
        <w:rPr>
          <w:rFonts w:cs="Times New Roman"/>
          <w:sz w:val="28"/>
          <w:szCs w:val="28"/>
        </w:rPr>
        <w:t>uniqueItems</w:t>
      </w:r>
      <w:proofErr w:type="spellEnd"/>
      <w:r w:rsidR="00775205" w:rsidRPr="00AB6041">
        <w:rPr>
          <w:rFonts w:cs="Times New Roman"/>
          <w:sz w:val="28"/>
          <w:szCs w:val="28"/>
        </w:rPr>
        <w:t>: true },</w:t>
      </w:r>
      <w:r w:rsidRPr="00AB6041">
        <w:rPr>
          <w:rFonts w:cs="Times New Roman"/>
          <w:sz w:val="28"/>
          <w:szCs w:val="28"/>
        </w:rPr>
        <w:br/>
        <w:t xml:space="preserve">    password: { bsonType: "string" }</w:t>
      </w:r>
      <w:r w:rsidRPr="00AB6041">
        <w:rPr>
          <w:rFonts w:cs="Times New Roman"/>
          <w:sz w:val="28"/>
          <w:szCs w:val="28"/>
        </w:rPr>
        <w:br/>
        <w:t xml:space="preserve">  }</w:t>
      </w:r>
      <w:r w:rsidRPr="00AB6041">
        <w:rPr>
          <w:rFonts w:cs="Times New Roman"/>
          <w:sz w:val="28"/>
          <w:szCs w:val="28"/>
        </w:rPr>
        <w:br/>
      </w:r>
      <w:r w:rsidRPr="00775205">
        <w:rPr>
          <w:rFonts w:cs="Times New Roman"/>
          <w:sz w:val="32"/>
          <w:szCs w:val="32"/>
        </w:rPr>
        <w:t>}</w:t>
      </w:r>
    </w:p>
    <w:p w:rsidR="00166759" w:rsidRDefault="00166759"/>
    <w:p w:rsidR="00166759" w:rsidRDefault="005A1ED6">
      <w:r>
        <w:t>Products Collection:</w:t>
      </w:r>
    </w:p>
    <w:p w:rsidR="00166759" w:rsidRPr="00775205" w:rsidRDefault="005A1ED6">
      <w:pPr>
        <w:rPr>
          <w:rFonts w:cs="Times New Roman"/>
          <w:sz w:val="32"/>
          <w:szCs w:val="32"/>
        </w:rPr>
      </w:pPr>
      <w:r w:rsidRPr="00AB6041">
        <w:rPr>
          <w:rFonts w:cs="Times New Roman"/>
          <w:sz w:val="28"/>
          <w:szCs w:val="28"/>
        </w:rPr>
        <w:t>{</w:t>
      </w:r>
      <w:r w:rsidRPr="00AB6041">
        <w:rPr>
          <w:rFonts w:cs="Times New Roman"/>
          <w:sz w:val="28"/>
          <w:szCs w:val="28"/>
        </w:rPr>
        <w:br/>
        <w:t xml:space="preserve">  bsonType: "object",</w:t>
      </w:r>
      <w:r w:rsidRPr="00AB6041">
        <w:rPr>
          <w:rFonts w:cs="Times New Roman"/>
          <w:sz w:val="28"/>
          <w:szCs w:val="28"/>
        </w:rPr>
        <w:br/>
        <w:t xml:space="preserve">  required: ["title", "description", "price", "category", "stock"],</w:t>
      </w:r>
      <w:r w:rsidRPr="00AB6041">
        <w:rPr>
          <w:rFonts w:cs="Times New Roman"/>
          <w:sz w:val="28"/>
          <w:szCs w:val="28"/>
        </w:rPr>
        <w:br/>
        <w:t xml:space="preserve">  properties: {</w:t>
      </w:r>
      <w:r w:rsidRPr="00AB6041">
        <w:rPr>
          <w:rFonts w:cs="Times New Roman"/>
          <w:sz w:val="28"/>
          <w:szCs w:val="28"/>
        </w:rPr>
        <w:br/>
        <w:t xml:space="preserve">    title: { bsonType: "string" },</w:t>
      </w:r>
      <w:r w:rsidRPr="00AB6041">
        <w:rPr>
          <w:rFonts w:cs="Times New Roman"/>
          <w:sz w:val="28"/>
          <w:szCs w:val="28"/>
        </w:rPr>
        <w:br/>
        <w:t xml:space="preserve">    description: { bsonType: "string" },</w:t>
      </w:r>
      <w:r w:rsidRPr="00AB6041">
        <w:rPr>
          <w:rFonts w:cs="Times New Roman"/>
          <w:sz w:val="28"/>
          <w:szCs w:val="28"/>
        </w:rPr>
        <w:br/>
        <w:t xml:space="preserve">    price: {</w:t>
      </w:r>
      <w:r w:rsidR="00AB6041">
        <w:rPr>
          <w:rFonts w:cs="Times New Roman"/>
          <w:sz w:val="28"/>
          <w:szCs w:val="28"/>
        </w:rPr>
        <w:t xml:space="preserve"> </w:t>
      </w:r>
      <w:proofErr w:type="spellStart"/>
      <w:r w:rsidR="00AB6041">
        <w:rPr>
          <w:rFonts w:cs="Times New Roman"/>
          <w:sz w:val="28"/>
          <w:szCs w:val="28"/>
        </w:rPr>
        <w:t>bsonType</w:t>
      </w:r>
      <w:proofErr w:type="spellEnd"/>
      <w:r w:rsidR="00AB6041">
        <w:rPr>
          <w:rFonts w:cs="Times New Roman"/>
          <w:sz w:val="28"/>
          <w:szCs w:val="28"/>
        </w:rPr>
        <w:t>: "double"</w:t>
      </w:r>
      <w:r w:rsidRPr="00AB6041">
        <w:rPr>
          <w:rFonts w:cs="Times New Roman"/>
          <w:sz w:val="28"/>
          <w:szCs w:val="28"/>
        </w:rPr>
        <w:t>},</w:t>
      </w:r>
      <w:r w:rsidRPr="00AB6041">
        <w:rPr>
          <w:rFonts w:cs="Times New Roman"/>
          <w:sz w:val="28"/>
          <w:szCs w:val="28"/>
        </w:rPr>
        <w:br/>
      </w:r>
      <w:r w:rsidRPr="00AB6041">
        <w:rPr>
          <w:rFonts w:cs="Times New Roman"/>
          <w:sz w:val="28"/>
          <w:szCs w:val="28"/>
        </w:rPr>
        <w:lastRenderedPageBreak/>
        <w:t xml:space="preserve">    category: {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"string" },</w:t>
      </w:r>
      <w:r w:rsidRPr="00AB6041">
        <w:rPr>
          <w:rFonts w:cs="Times New Roman"/>
          <w:sz w:val="28"/>
          <w:szCs w:val="28"/>
        </w:rPr>
        <w:br/>
        <w:t xml:space="preserve">    stock</w:t>
      </w:r>
      <w:r w:rsidR="00AB6041">
        <w:rPr>
          <w:rFonts w:cs="Times New Roman"/>
          <w:sz w:val="28"/>
          <w:szCs w:val="28"/>
        </w:rPr>
        <w:t xml:space="preserve">: { </w:t>
      </w:r>
      <w:proofErr w:type="spellStart"/>
      <w:r w:rsidR="00AB6041">
        <w:rPr>
          <w:rFonts w:cs="Times New Roman"/>
          <w:sz w:val="28"/>
          <w:szCs w:val="28"/>
        </w:rPr>
        <w:t>bsonType</w:t>
      </w:r>
      <w:proofErr w:type="spellEnd"/>
      <w:r w:rsidR="00AB6041">
        <w:rPr>
          <w:rFonts w:cs="Times New Roman"/>
          <w:sz w:val="28"/>
          <w:szCs w:val="28"/>
        </w:rPr>
        <w:t>: "</w:t>
      </w:r>
      <w:proofErr w:type="spellStart"/>
      <w:r w:rsidR="00AB6041">
        <w:rPr>
          <w:rFonts w:cs="Times New Roman"/>
          <w:sz w:val="28"/>
          <w:szCs w:val="28"/>
        </w:rPr>
        <w:t>int</w:t>
      </w:r>
      <w:proofErr w:type="spellEnd"/>
      <w:r w:rsidR="00AB6041">
        <w:rPr>
          <w:rFonts w:cs="Times New Roman"/>
          <w:sz w:val="28"/>
          <w:szCs w:val="28"/>
        </w:rPr>
        <w:t>"</w:t>
      </w:r>
      <w:r w:rsidRPr="00AB6041">
        <w:rPr>
          <w:rFonts w:cs="Times New Roman"/>
          <w:sz w:val="28"/>
          <w:szCs w:val="28"/>
        </w:rPr>
        <w:t>}</w:t>
      </w:r>
      <w:r w:rsidRPr="00AB6041">
        <w:rPr>
          <w:rFonts w:cs="Times New Roman"/>
          <w:sz w:val="28"/>
          <w:szCs w:val="28"/>
        </w:rPr>
        <w:br/>
        <w:t xml:space="preserve">  }</w:t>
      </w:r>
      <w:r w:rsidRPr="00AB6041">
        <w:rPr>
          <w:rFonts w:cs="Times New Roman"/>
          <w:sz w:val="28"/>
          <w:szCs w:val="28"/>
        </w:rPr>
        <w:br/>
      </w:r>
      <w:r w:rsidRPr="00775205">
        <w:rPr>
          <w:rFonts w:cs="Times New Roman"/>
          <w:sz w:val="32"/>
          <w:szCs w:val="32"/>
        </w:rPr>
        <w:t>}</w:t>
      </w:r>
    </w:p>
    <w:p w:rsidR="00166759" w:rsidRDefault="00166759"/>
    <w:p w:rsidR="00166759" w:rsidRDefault="005A1ED6">
      <w:r>
        <w:t>Orders Collection:</w:t>
      </w:r>
    </w:p>
    <w:p w:rsidR="00166759" w:rsidRPr="00AB6041" w:rsidRDefault="005A1ED6">
      <w:pPr>
        <w:rPr>
          <w:rFonts w:cs="Times New Roman"/>
          <w:sz w:val="28"/>
          <w:szCs w:val="28"/>
        </w:rPr>
      </w:pPr>
      <w:r w:rsidRPr="00AB6041">
        <w:rPr>
          <w:rFonts w:cs="Times New Roman"/>
          <w:sz w:val="28"/>
          <w:szCs w:val="28"/>
        </w:rPr>
        <w:t>{</w:t>
      </w:r>
      <w:r w:rsidRPr="00AB6041">
        <w:rPr>
          <w:rFonts w:cs="Times New Roman"/>
          <w:sz w:val="28"/>
          <w:szCs w:val="28"/>
        </w:rPr>
        <w:br/>
        <w:t xml:space="preserve"> 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"object",</w:t>
      </w:r>
      <w:r w:rsidRPr="00AB6041">
        <w:rPr>
          <w:rFonts w:cs="Times New Roman"/>
          <w:sz w:val="28"/>
          <w:szCs w:val="28"/>
        </w:rPr>
        <w:br/>
        <w:t xml:space="preserve">  required: ["</w:t>
      </w:r>
      <w:proofErr w:type="spellStart"/>
      <w:r w:rsidRPr="00AB6041">
        <w:rPr>
          <w:rFonts w:cs="Times New Roman"/>
          <w:sz w:val="28"/>
          <w:szCs w:val="28"/>
        </w:rPr>
        <w:t>userId</w:t>
      </w:r>
      <w:proofErr w:type="spellEnd"/>
      <w:r w:rsidRPr="00AB6041">
        <w:rPr>
          <w:rFonts w:cs="Times New Roman"/>
          <w:sz w:val="28"/>
          <w:szCs w:val="28"/>
        </w:rPr>
        <w:t>", "products", "</w:t>
      </w:r>
      <w:proofErr w:type="spellStart"/>
      <w:r w:rsidRPr="00AB6041">
        <w:rPr>
          <w:rFonts w:cs="Times New Roman"/>
          <w:sz w:val="28"/>
          <w:szCs w:val="28"/>
        </w:rPr>
        <w:t>totalAmount</w:t>
      </w:r>
      <w:proofErr w:type="spellEnd"/>
      <w:r w:rsidRPr="00AB6041">
        <w:rPr>
          <w:rFonts w:cs="Times New Roman"/>
          <w:sz w:val="28"/>
          <w:szCs w:val="28"/>
        </w:rPr>
        <w:t>", "</w:t>
      </w:r>
      <w:proofErr w:type="spellStart"/>
      <w:r w:rsidRPr="00AB6041">
        <w:rPr>
          <w:rFonts w:cs="Times New Roman"/>
          <w:sz w:val="28"/>
          <w:szCs w:val="28"/>
        </w:rPr>
        <w:t>orderDate</w:t>
      </w:r>
      <w:proofErr w:type="spellEnd"/>
      <w:r w:rsidRPr="00AB6041">
        <w:rPr>
          <w:rFonts w:cs="Times New Roman"/>
          <w:sz w:val="28"/>
          <w:szCs w:val="28"/>
        </w:rPr>
        <w:t>"],</w:t>
      </w:r>
      <w:r w:rsidRPr="00AB6041">
        <w:rPr>
          <w:rFonts w:cs="Times New Roman"/>
          <w:sz w:val="28"/>
          <w:szCs w:val="28"/>
        </w:rPr>
        <w:br/>
        <w:t xml:space="preserve">  properties: {</w:t>
      </w:r>
      <w:r w:rsidRPr="00AB6041">
        <w:rPr>
          <w:rFonts w:cs="Times New Roman"/>
          <w:sz w:val="28"/>
          <w:szCs w:val="28"/>
        </w:rPr>
        <w:br/>
        <w:t xml:space="preserve">    </w:t>
      </w:r>
      <w:proofErr w:type="spellStart"/>
      <w:r w:rsidRPr="00AB6041">
        <w:rPr>
          <w:rFonts w:cs="Times New Roman"/>
          <w:sz w:val="28"/>
          <w:szCs w:val="28"/>
        </w:rPr>
        <w:t>userId</w:t>
      </w:r>
      <w:proofErr w:type="spellEnd"/>
      <w:r w:rsidRPr="00AB6041">
        <w:rPr>
          <w:rFonts w:cs="Times New Roman"/>
          <w:sz w:val="28"/>
          <w:szCs w:val="28"/>
        </w:rPr>
        <w:t xml:space="preserve">: {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</w:t>
      </w:r>
      <w:proofErr w:type="spellStart"/>
      <w:r w:rsidRPr="00AB6041">
        <w:rPr>
          <w:rFonts w:cs="Times New Roman"/>
          <w:sz w:val="28"/>
          <w:szCs w:val="28"/>
        </w:rPr>
        <w:t>objectId</w:t>
      </w:r>
      <w:proofErr w:type="spellEnd"/>
      <w:r w:rsidRPr="00AB6041">
        <w:rPr>
          <w:rFonts w:cs="Times New Roman"/>
          <w:sz w:val="28"/>
          <w:szCs w:val="28"/>
        </w:rPr>
        <w:t>" },</w:t>
      </w:r>
      <w:r w:rsidRPr="00AB6041">
        <w:rPr>
          <w:rFonts w:cs="Times New Roman"/>
          <w:sz w:val="28"/>
          <w:szCs w:val="28"/>
        </w:rPr>
        <w:br/>
        <w:t xml:space="preserve">    products: {</w:t>
      </w:r>
      <w:r w:rsidRPr="00AB6041">
        <w:rPr>
          <w:rFonts w:cs="Times New Roman"/>
          <w:sz w:val="28"/>
          <w:szCs w:val="28"/>
        </w:rPr>
        <w:br/>
        <w:t xml:space="preserve">     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"array",</w:t>
      </w:r>
      <w:r w:rsidRPr="00AB6041">
        <w:rPr>
          <w:rFonts w:cs="Times New Roman"/>
          <w:sz w:val="28"/>
          <w:szCs w:val="28"/>
        </w:rPr>
        <w:br/>
        <w:t xml:space="preserve">      items: {</w:t>
      </w:r>
      <w:r w:rsidRPr="00AB6041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"object",</w:t>
      </w:r>
      <w:r w:rsidRPr="00AB6041">
        <w:rPr>
          <w:rFonts w:cs="Times New Roman"/>
          <w:sz w:val="28"/>
          <w:szCs w:val="28"/>
        </w:rPr>
        <w:br/>
        <w:t xml:space="preserve">        required: ["</w:t>
      </w:r>
      <w:proofErr w:type="spellStart"/>
      <w:r w:rsidRPr="00AB6041">
        <w:rPr>
          <w:rFonts w:cs="Times New Roman"/>
          <w:sz w:val="28"/>
          <w:szCs w:val="28"/>
        </w:rPr>
        <w:t>productId</w:t>
      </w:r>
      <w:proofErr w:type="spellEnd"/>
      <w:r w:rsidRPr="00AB6041">
        <w:rPr>
          <w:rFonts w:cs="Times New Roman"/>
          <w:sz w:val="28"/>
          <w:szCs w:val="28"/>
        </w:rPr>
        <w:t>", "quantity"],</w:t>
      </w:r>
      <w:r w:rsidRPr="00AB6041">
        <w:rPr>
          <w:rFonts w:cs="Times New Roman"/>
          <w:sz w:val="28"/>
          <w:szCs w:val="28"/>
        </w:rPr>
        <w:br/>
        <w:t xml:space="preserve">        properties: {</w:t>
      </w:r>
      <w:r w:rsidRPr="00AB6041">
        <w:rPr>
          <w:rFonts w:cs="Times New Roman"/>
          <w:sz w:val="28"/>
          <w:szCs w:val="28"/>
        </w:rPr>
        <w:br/>
        <w:t xml:space="preserve">          </w:t>
      </w:r>
      <w:proofErr w:type="spellStart"/>
      <w:r w:rsidRPr="00AB6041">
        <w:rPr>
          <w:rFonts w:cs="Times New Roman"/>
          <w:sz w:val="28"/>
          <w:szCs w:val="28"/>
        </w:rPr>
        <w:t>prod</w:t>
      </w:r>
      <w:r w:rsidR="00AB6041">
        <w:rPr>
          <w:rFonts w:cs="Times New Roman"/>
          <w:sz w:val="28"/>
          <w:szCs w:val="28"/>
        </w:rPr>
        <w:t>uctId</w:t>
      </w:r>
      <w:proofErr w:type="spellEnd"/>
      <w:r w:rsidR="00AB6041">
        <w:rPr>
          <w:rFonts w:cs="Times New Roman"/>
          <w:sz w:val="28"/>
          <w:szCs w:val="28"/>
        </w:rPr>
        <w:t xml:space="preserve">: { </w:t>
      </w:r>
      <w:proofErr w:type="spellStart"/>
      <w:r w:rsidR="00AB6041">
        <w:rPr>
          <w:rFonts w:cs="Times New Roman"/>
          <w:sz w:val="28"/>
          <w:szCs w:val="28"/>
        </w:rPr>
        <w:t>bsonType</w:t>
      </w:r>
      <w:proofErr w:type="spellEnd"/>
      <w:r w:rsidR="00AB6041">
        <w:rPr>
          <w:rFonts w:cs="Times New Roman"/>
          <w:sz w:val="28"/>
          <w:szCs w:val="28"/>
        </w:rPr>
        <w:t>: "</w:t>
      </w:r>
      <w:proofErr w:type="spellStart"/>
      <w:r w:rsidR="00AB6041">
        <w:rPr>
          <w:rFonts w:cs="Times New Roman"/>
          <w:sz w:val="28"/>
          <w:szCs w:val="28"/>
        </w:rPr>
        <w:t>objectId</w:t>
      </w:r>
      <w:proofErr w:type="spellEnd"/>
      <w:r w:rsidR="00AB6041">
        <w:rPr>
          <w:rFonts w:cs="Times New Roman"/>
          <w:sz w:val="28"/>
          <w:szCs w:val="28"/>
        </w:rPr>
        <w:t>" },</w:t>
      </w:r>
      <w:r w:rsidRPr="00AB6041">
        <w:rPr>
          <w:rFonts w:cs="Times New Roman"/>
          <w:sz w:val="28"/>
          <w:szCs w:val="28"/>
        </w:rPr>
        <w:br/>
        <w:t xml:space="preserve">          quantity</w:t>
      </w:r>
      <w:r w:rsidR="00AB6041">
        <w:rPr>
          <w:rFonts w:cs="Times New Roman"/>
          <w:sz w:val="28"/>
          <w:szCs w:val="28"/>
        </w:rPr>
        <w:t xml:space="preserve">: { </w:t>
      </w:r>
      <w:proofErr w:type="spellStart"/>
      <w:r w:rsidR="00AB6041">
        <w:rPr>
          <w:rFonts w:cs="Times New Roman"/>
          <w:sz w:val="28"/>
          <w:szCs w:val="28"/>
        </w:rPr>
        <w:t>bsonType</w:t>
      </w:r>
      <w:proofErr w:type="spellEnd"/>
      <w:r w:rsidR="00AB6041">
        <w:rPr>
          <w:rFonts w:cs="Times New Roman"/>
          <w:sz w:val="28"/>
          <w:szCs w:val="28"/>
        </w:rPr>
        <w:t>: "</w:t>
      </w:r>
      <w:proofErr w:type="spellStart"/>
      <w:r w:rsidR="00AB6041">
        <w:rPr>
          <w:rFonts w:cs="Times New Roman"/>
          <w:sz w:val="28"/>
          <w:szCs w:val="28"/>
        </w:rPr>
        <w:t>int</w:t>
      </w:r>
      <w:proofErr w:type="spellEnd"/>
      <w:r w:rsidR="00AB6041">
        <w:rPr>
          <w:rFonts w:cs="Times New Roman"/>
          <w:sz w:val="28"/>
          <w:szCs w:val="28"/>
        </w:rPr>
        <w:t>"</w:t>
      </w:r>
      <w:r w:rsidRPr="00AB6041">
        <w:rPr>
          <w:rFonts w:cs="Times New Roman"/>
          <w:sz w:val="28"/>
          <w:szCs w:val="28"/>
        </w:rPr>
        <w:t>}</w:t>
      </w:r>
      <w:r w:rsidRPr="00AB6041">
        <w:rPr>
          <w:rFonts w:cs="Times New Roman"/>
          <w:sz w:val="28"/>
          <w:szCs w:val="28"/>
        </w:rPr>
        <w:br/>
        <w:t xml:space="preserve">        }</w:t>
      </w:r>
      <w:r w:rsidRPr="00AB6041">
        <w:rPr>
          <w:rFonts w:cs="Times New Roman"/>
          <w:sz w:val="28"/>
          <w:szCs w:val="28"/>
        </w:rPr>
        <w:br/>
        <w:t xml:space="preserve">      }</w:t>
      </w:r>
      <w:r w:rsidRPr="00AB6041">
        <w:rPr>
          <w:rFonts w:cs="Times New Roman"/>
          <w:sz w:val="28"/>
          <w:szCs w:val="28"/>
        </w:rPr>
        <w:br/>
        <w:t xml:space="preserve">    },</w:t>
      </w:r>
      <w:r w:rsidRPr="00AB6041">
        <w:rPr>
          <w:rFonts w:cs="Times New Roman"/>
          <w:sz w:val="28"/>
          <w:szCs w:val="28"/>
        </w:rPr>
        <w:br/>
        <w:t xml:space="preserve">    </w:t>
      </w:r>
      <w:proofErr w:type="spellStart"/>
      <w:r w:rsidRPr="00AB6041">
        <w:rPr>
          <w:rFonts w:cs="Times New Roman"/>
          <w:sz w:val="28"/>
          <w:szCs w:val="28"/>
        </w:rPr>
        <w:t>totalAmount</w:t>
      </w:r>
      <w:proofErr w:type="spellEnd"/>
      <w:r w:rsidRPr="00AB6041">
        <w:rPr>
          <w:rFonts w:cs="Times New Roman"/>
          <w:sz w:val="28"/>
          <w:szCs w:val="28"/>
        </w:rPr>
        <w:t>: {</w:t>
      </w:r>
      <w:r w:rsidR="00AB6041">
        <w:rPr>
          <w:rFonts w:cs="Times New Roman"/>
          <w:sz w:val="28"/>
          <w:szCs w:val="28"/>
        </w:rPr>
        <w:t xml:space="preserve"> </w:t>
      </w:r>
      <w:proofErr w:type="spellStart"/>
      <w:r w:rsidR="00AB6041">
        <w:rPr>
          <w:rFonts w:cs="Times New Roman"/>
          <w:sz w:val="28"/>
          <w:szCs w:val="28"/>
        </w:rPr>
        <w:t>bsonType</w:t>
      </w:r>
      <w:proofErr w:type="spellEnd"/>
      <w:r w:rsidR="00AB6041">
        <w:rPr>
          <w:rFonts w:cs="Times New Roman"/>
          <w:sz w:val="28"/>
          <w:szCs w:val="28"/>
        </w:rPr>
        <w:t>: "double"</w:t>
      </w:r>
      <w:r w:rsidRPr="00AB6041">
        <w:rPr>
          <w:rFonts w:cs="Times New Roman"/>
          <w:sz w:val="28"/>
          <w:szCs w:val="28"/>
        </w:rPr>
        <w:t>},</w:t>
      </w:r>
      <w:r w:rsidRPr="00AB6041">
        <w:rPr>
          <w:rFonts w:cs="Times New Roman"/>
          <w:sz w:val="28"/>
          <w:szCs w:val="28"/>
        </w:rPr>
        <w:br/>
        <w:t xml:space="preserve">    </w:t>
      </w:r>
      <w:proofErr w:type="spellStart"/>
      <w:r w:rsidRPr="00AB6041">
        <w:rPr>
          <w:rFonts w:cs="Times New Roman"/>
          <w:sz w:val="28"/>
          <w:szCs w:val="28"/>
        </w:rPr>
        <w:t>orderDate</w:t>
      </w:r>
      <w:proofErr w:type="spellEnd"/>
      <w:r w:rsidRPr="00AB6041">
        <w:rPr>
          <w:rFonts w:cs="Times New Roman"/>
          <w:sz w:val="28"/>
          <w:szCs w:val="28"/>
        </w:rPr>
        <w:t xml:space="preserve">: {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"date" }</w:t>
      </w:r>
      <w:r w:rsidRPr="00AB6041">
        <w:rPr>
          <w:rFonts w:cs="Times New Roman"/>
          <w:sz w:val="28"/>
          <w:szCs w:val="28"/>
        </w:rPr>
        <w:br/>
        <w:t xml:space="preserve">  }</w:t>
      </w:r>
      <w:r w:rsidRPr="00AB6041">
        <w:rPr>
          <w:rFonts w:cs="Times New Roman"/>
          <w:sz w:val="28"/>
          <w:szCs w:val="28"/>
        </w:rPr>
        <w:br/>
        <w:t>}</w:t>
      </w:r>
    </w:p>
    <w:p w:rsidR="00166759" w:rsidRDefault="00166759"/>
    <w:p w:rsidR="00166759" w:rsidRDefault="005A1ED6">
      <w:r>
        <w:t>Reviews Collection:</w:t>
      </w:r>
    </w:p>
    <w:p w:rsidR="006B65C3" w:rsidRPr="00AB6041" w:rsidRDefault="005A1ED6" w:rsidP="006B65C3">
      <w:pPr>
        <w:rPr>
          <w:rFonts w:cs="Times New Roman"/>
          <w:sz w:val="28"/>
          <w:szCs w:val="28"/>
        </w:rPr>
      </w:pPr>
      <w:r w:rsidRPr="00AB6041">
        <w:rPr>
          <w:rFonts w:cs="Times New Roman"/>
          <w:sz w:val="28"/>
          <w:szCs w:val="28"/>
        </w:rPr>
        <w:t>{</w:t>
      </w:r>
      <w:r w:rsidRPr="00AB6041">
        <w:rPr>
          <w:rFonts w:cs="Times New Roman"/>
          <w:sz w:val="28"/>
          <w:szCs w:val="28"/>
        </w:rPr>
        <w:br/>
        <w:t xml:space="preserve">  bsonType: "object",</w:t>
      </w:r>
      <w:r w:rsidRPr="00AB6041">
        <w:rPr>
          <w:rFonts w:cs="Times New Roman"/>
          <w:sz w:val="28"/>
          <w:szCs w:val="28"/>
        </w:rPr>
        <w:br/>
        <w:t xml:space="preserve">  required: ["userId", "productId", "rating", "comment"],</w:t>
      </w:r>
      <w:r w:rsidRPr="00AB6041">
        <w:rPr>
          <w:rFonts w:cs="Times New Roman"/>
          <w:sz w:val="28"/>
          <w:szCs w:val="28"/>
        </w:rPr>
        <w:br/>
        <w:t xml:space="preserve">  properties: {</w:t>
      </w:r>
      <w:r w:rsidRPr="00AB6041">
        <w:rPr>
          <w:rFonts w:cs="Times New Roman"/>
          <w:sz w:val="28"/>
          <w:szCs w:val="28"/>
        </w:rPr>
        <w:br/>
        <w:t xml:space="preserve">    userId: { bsonType: "objectId" },</w:t>
      </w:r>
      <w:r w:rsidRPr="00AB6041">
        <w:rPr>
          <w:rFonts w:cs="Times New Roman"/>
          <w:sz w:val="28"/>
          <w:szCs w:val="28"/>
        </w:rPr>
        <w:br/>
        <w:t xml:space="preserve">    productId: { bsonType: "objectId" },</w:t>
      </w:r>
      <w:r w:rsidRPr="00AB6041">
        <w:rPr>
          <w:rFonts w:cs="Times New Roman"/>
          <w:sz w:val="28"/>
          <w:szCs w:val="28"/>
        </w:rPr>
        <w:br/>
        <w:t xml:space="preserve">    rating: { bsonType: "int", minimum: 1, maximum: 5 },</w:t>
      </w:r>
      <w:r w:rsidRPr="00AB6041">
        <w:rPr>
          <w:rFonts w:cs="Times New Roman"/>
          <w:sz w:val="28"/>
          <w:szCs w:val="28"/>
        </w:rPr>
        <w:br/>
        <w:t xml:space="preserve">    comment: { bsonType: "string" }</w:t>
      </w:r>
      <w:r w:rsidRPr="00AB6041">
        <w:rPr>
          <w:rFonts w:cs="Times New Roman"/>
          <w:sz w:val="28"/>
          <w:szCs w:val="28"/>
        </w:rPr>
        <w:br/>
        <w:t xml:space="preserve">  }</w:t>
      </w:r>
      <w:r w:rsidRPr="00AB6041">
        <w:rPr>
          <w:rFonts w:cs="Times New Roman"/>
          <w:sz w:val="28"/>
          <w:szCs w:val="28"/>
        </w:rPr>
        <w:br/>
        <w:t>}</w:t>
      </w:r>
    </w:p>
    <w:p w:rsidR="006B65C3" w:rsidRDefault="006B65C3" w:rsidP="006B65C3">
      <w:pPr>
        <w:rPr>
          <w:rFonts w:ascii="Arial Black" w:hAnsi="Arial Black"/>
          <w:spacing w:val="-2"/>
          <w:sz w:val="32"/>
          <w:szCs w:val="32"/>
        </w:rPr>
      </w:pPr>
      <w:r w:rsidRPr="006B65C3">
        <w:rPr>
          <w:rFonts w:ascii="Arial Black" w:hAnsi="Arial Black" w:cs="Times New Roman"/>
          <w:sz w:val="32"/>
          <w:szCs w:val="32"/>
        </w:rPr>
        <w:t>2.</w:t>
      </w:r>
      <w:r w:rsidRPr="006B65C3">
        <w:rPr>
          <w:rFonts w:ascii="Arial Black" w:hAnsi="Arial Black"/>
          <w:sz w:val="32"/>
          <w:szCs w:val="32"/>
        </w:rPr>
        <w:t xml:space="preserve"> Online Course Platform - Instructors &amp;</w:t>
      </w:r>
      <w:r w:rsidRPr="006B65C3">
        <w:rPr>
          <w:rFonts w:ascii="Arial Black" w:hAnsi="Arial Black"/>
          <w:spacing w:val="-2"/>
          <w:sz w:val="32"/>
          <w:szCs w:val="32"/>
        </w:rPr>
        <w:t>Students</w:t>
      </w:r>
    </w:p>
    <w:p w:rsidR="006B65C3" w:rsidRDefault="006B65C3" w:rsidP="006B65C3">
      <w:pPr>
        <w:pStyle w:val="BodyText"/>
        <w:spacing w:before="83"/>
        <w:ind w:left="57"/>
      </w:pPr>
      <w:r>
        <w:t xml:space="preserve">Users </w:t>
      </w:r>
      <w:r>
        <w:rPr>
          <w:spacing w:val="-2"/>
        </w:rPr>
        <w:t>Collection:</w:t>
      </w:r>
    </w:p>
    <w:p w:rsidR="006B65C3" w:rsidRPr="00AB6041" w:rsidRDefault="006B65C3" w:rsidP="006B65C3">
      <w:pPr>
        <w:spacing w:before="224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{</w:t>
      </w:r>
    </w:p>
    <w:p w:rsidR="006B65C3" w:rsidRPr="00AB6041" w:rsidRDefault="006B65C3" w:rsidP="006B65C3">
      <w:pPr>
        <w:pStyle w:val="BodyText"/>
        <w:spacing w:before="223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6B65C3" w:rsidRPr="00AB6041" w:rsidRDefault="00AB6041" w:rsidP="006B65C3">
      <w:pPr>
        <w:pStyle w:val="BodyText"/>
        <w:spacing w:before="224" w:line="472" w:lineRule="auto"/>
        <w:ind w:left="168" w:right="6018"/>
        <w:rPr>
          <w:sz w:val="28"/>
          <w:szCs w:val="28"/>
        </w:rPr>
      </w:pP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>:["</w:t>
      </w:r>
      <w:proofErr w:type="spellStart"/>
      <w:r>
        <w:rPr>
          <w:sz w:val="28"/>
          <w:szCs w:val="28"/>
        </w:rPr>
        <w:t>name","email","rol</w:t>
      </w:r>
      <w:r w:rsidR="006B65C3" w:rsidRPr="00AB6041">
        <w:rPr>
          <w:sz w:val="28"/>
          <w:szCs w:val="28"/>
        </w:rPr>
        <w:t>e</w:t>
      </w:r>
      <w:proofErr w:type="spellEnd"/>
      <w:r w:rsidR="006B65C3" w:rsidRPr="00AB6041">
        <w:rPr>
          <w:sz w:val="28"/>
          <w:szCs w:val="28"/>
        </w:rPr>
        <w:t>"], properties: {</w:t>
      </w:r>
    </w:p>
    <w:p w:rsidR="006B65C3" w:rsidRPr="00AB6041" w:rsidRDefault="006B65C3" w:rsidP="006B65C3">
      <w:pPr>
        <w:pStyle w:val="BodyText"/>
        <w:spacing w:before="1"/>
        <w:ind w:left="280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name</w:t>
      </w:r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"string"</w:t>
      </w:r>
      <w:r w:rsidRPr="00AB6041">
        <w:rPr>
          <w:spacing w:val="-5"/>
          <w:sz w:val="28"/>
          <w:szCs w:val="28"/>
        </w:rPr>
        <w:t>},</w:t>
      </w:r>
    </w:p>
    <w:p w:rsidR="006B65C3" w:rsidRPr="00AB6041" w:rsidRDefault="006B65C3" w:rsidP="006B65C3">
      <w:pPr>
        <w:pStyle w:val="BodyText"/>
        <w:spacing w:before="223" w:line="472" w:lineRule="auto"/>
        <w:ind w:left="280" w:right="4847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email:</w:t>
      </w:r>
      <w:proofErr w:type="gramEnd"/>
      <w:r w:rsidRPr="00AB6041">
        <w:rPr>
          <w:sz w:val="28"/>
          <w:szCs w:val="28"/>
        </w:rPr>
        <w:t>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:"string", role: { </w:t>
      </w:r>
      <w:proofErr w:type="spellStart"/>
      <w:r w:rsidRPr="00AB6041">
        <w:rPr>
          <w:sz w:val="28"/>
          <w:szCs w:val="28"/>
        </w:rPr>
        <w:t>enum</w:t>
      </w:r>
      <w:proofErr w:type="spellEnd"/>
      <w:r w:rsidRPr="00AB6041">
        <w:rPr>
          <w:sz w:val="28"/>
          <w:szCs w:val="28"/>
        </w:rPr>
        <w:t>: ["student", "instructor"] }</w:t>
      </w:r>
    </w:p>
    <w:p w:rsidR="006B65C3" w:rsidRPr="00AB6041" w:rsidRDefault="006B65C3" w:rsidP="006B65C3">
      <w:pPr>
        <w:pStyle w:val="BodyText"/>
        <w:spacing w:before="223" w:line="472" w:lineRule="auto"/>
        <w:ind w:left="280" w:right="484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6B65C3" w:rsidRPr="00AB6041" w:rsidRDefault="006B65C3" w:rsidP="006B65C3">
      <w:pPr>
        <w:spacing w:before="224"/>
        <w:ind w:left="57"/>
        <w:rPr>
          <w:spacing w:val="-10"/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6B65C3" w:rsidRDefault="006B65C3" w:rsidP="006B65C3">
      <w:pPr>
        <w:pStyle w:val="BodyText"/>
        <w:ind w:left="57"/>
      </w:pPr>
      <w:r>
        <w:t xml:space="preserve">Courses </w:t>
      </w:r>
      <w:r>
        <w:rPr>
          <w:spacing w:val="-2"/>
        </w:rPr>
        <w:t>Collection:</w:t>
      </w:r>
    </w:p>
    <w:p w:rsidR="006B65C3" w:rsidRPr="00AB6041" w:rsidRDefault="006B65C3" w:rsidP="006B65C3">
      <w:pPr>
        <w:spacing w:before="223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{</w:t>
      </w:r>
    </w:p>
    <w:p w:rsidR="006B65C3" w:rsidRPr="00AB6041" w:rsidRDefault="006B65C3" w:rsidP="006B65C3">
      <w:pPr>
        <w:pStyle w:val="BodyText"/>
        <w:spacing w:before="224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6B65C3" w:rsidRPr="00AB6041" w:rsidRDefault="006B65C3" w:rsidP="006B65C3">
      <w:pPr>
        <w:pStyle w:val="BodyText"/>
        <w:spacing w:before="224" w:line="472" w:lineRule="auto"/>
        <w:ind w:left="168" w:right="3394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required</w:t>
      </w:r>
      <w:proofErr w:type="gramEnd"/>
      <w:r w:rsidRPr="00AB6041">
        <w:rPr>
          <w:sz w:val="28"/>
          <w:szCs w:val="28"/>
        </w:rPr>
        <w:t>:["title","instructorId","category",["price","createdAt"], properties: {</w:t>
      </w:r>
    </w:p>
    <w:p w:rsidR="006B65C3" w:rsidRPr="00AB6041" w:rsidRDefault="006B65C3" w:rsidP="006B65C3">
      <w:pPr>
        <w:pStyle w:val="BodyText"/>
        <w:spacing w:before="1" w:line="472" w:lineRule="auto"/>
        <w:ind w:left="280" w:right="6018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title</w:t>
      </w:r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 "string" }, </w:t>
      </w:r>
      <w:proofErr w:type="spellStart"/>
      <w:r w:rsidRPr="00AB6041">
        <w:rPr>
          <w:sz w:val="28"/>
          <w:szCs w:val="28"/>
        </w:rPr>
        <w:t>instructorId</w:t>
      </w:r>
      <w:proofErr w:type="spellEnd"/>
      <w:r w:rsidRPr="00AB6041">
        <w:rPr>
          <w:sz w:val="28"/>
          <w:szCs w:val="28"/>
        </w:rPr>
        <w:t>:{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 xml:space="preserve">"}, category: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"string" },</w:t>
      </w:r>
    </w:p>
    <w:p w:rsidR="006B65C3" w:rsidRPr="00AB6041" w:rsidRDefault="006B65C3" w:rsidP="006B65C3">
      <w:pPr>
        <w:pStyle w:val="BodyText"/>
        <w:spacing w:before="1" w:line="472" w:lineRule="auto"/>
        <w:ind w:left="280" w:right="5462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pr</w:t>
      </w:r>
      <w:r w:rsidR="00AB6041">
        <w:rPr>
          <w:sz w:val="28"/>
          <w:szCs w:val="28"/>
        </w:rPr>
        <w:t>ice:</w:t>
      </w:r>
      <w:proofErr w:type="gramEnd"/>
      <w:r w:rsidR="00AB6041">
        <w:rPr>
          <w:sz w:val="28"/>
          <w:szCs w:val="28"/>
        </w:rPr>
        <w:t>{</w:t>
      </w:r>
      <w:proofErr w:type="spellStart"/>
      <w:r w:rsidR="00AB6041">
        <w:rPr>
          <w:sz w:val="28"/>
          <w:szCs w:val="28"/>
        </w:rPr>
        <w:t>bsonType</w:t>
      </w:r>
      <w:proofErr w:type="spellEnd"/>
      <w:r w:rsidR="00AB6041">
        <w:rPr>
          <w:sz w:val="28"/>
          <w:szCs w:val="28"/>
        </w:rPr>
        <w:t>:"double"</w:t>
      </w:r>
      <w:r w:rsidRPr="00AB6041">
        <w:rPr>
          <w:sz w:val="28"/>
          <w:szCs w:val="28"/>
        </w:rPr>
        <w:t xml:space="preserve">}, </w:t>
      </w:r>
      <w:proofErr w:type="spellStart"/>
      <w:r w:rsidRPr="00AB6041">
        <w:rPr>
          <w:sz w:val="28"/>
          <w:szCs w:val="28"/>
        </w:rPr>
        <w:t>createdAt</w:t>
      </w:r>
      <w:proofErr w:type="spell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"date" }</w:t>
      </w:r>
    </w:p>
    <w:p w:rsidR="006B65C3" w:rsidRPr="00AB6041" w:rsidRDefault="006B65C3" w:rsidP="006B65C3">
      <w:pPr>
        <w:pStyle w:val="BodyText"/>
        <w:spacing w:before="1" w:line="472" w:lineRule="auto"/>
        <w:ind w:left="280" w:right="5462"/>
        <w:rPr>
          <w:sz w:val="28"/>
          <w:szCs w:val="28"/>
        </w:rPr>
      </w:pPr>
      <w:r w:rsidRPr="00AB6041">
        <w:rPr>
          <w:sz w:val="28"/>
          <w:szCs w:val="28"/>
        </w:rPr>
        <w:t xml:space="preserve">    }</w:t>
      </w:r>
    </w:p>
    <w:p w:rsidR="006B65C3" w:rsidRPr="00AB6041" w:rsidRDefault="006B65C3" w:rsidP="006B65C3">
      <w:pPr>
        <w:pStyle w:val="BodyText"/>
        <w:spacing w:before="1" w:line="472" w:lineRule="auto"/>
        <w:ind w:left="280" w:right="5462"/>
        <w:rPr>
          <w:sz w:val="28"/>
          <w:szCs w:val="28"/>
        </w:rPr>
      </w:pPr>
      <w:r w:rsidRPr="00AB6041">
        <w:rPr>
          <w:sz w:val="28"/>
          <w:szCs w:val="28"/>
        </w:rPr>
        <w:t>}</w:t>
      </w:r>
    </w:p>
    <w:p w:rsidR="006B65C3" w:rsidRDefault="006B65C3" w:rsidP="006B65C3">
      <w:pPr>
        <w:pStyle w:val="BodyText"/>
        <w:ind w:left="57"/>
      </w:pPr>
      <w:r>
        <w:t xml:space="preserve">Enrollments </w:t>
      </w:r>
      <w:r>
        <w:rPr>
          <w:spacing w:val="-2"/>
        </w:rPr>
        <w:t>Collection:</w:t>
      </w:r>
    </w:p>
    <w:p w:rsidR="006B65C3" w:rsidRPr="00AB6041" w:rsidRDefault="006B65C3" w:rsidP="006B65C3">
      <w:pPr>
        <w:spacing w:before="224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{</w:t>
      </w:r>
    </w:p>
    <w:p w:rsidR="006B65C3" w:rsidRPr="00AB6041" w:rsidRDefault="006B65C3" w:rsidP="006B65C3">
      <w:pPr>
        <w:pStyle w:val="BodyText"/>
        <w:spacing w:before="223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6B65C3" w:rsidRPr="00AB6041" w:rsidRDefault="006B65C3" w:rsidP="006B65C3">
      <w:pPr>
        <w:pStyle w:val="BodyText"/>
        <w:spacing w:before="224" w:line="472" w:lineRule="auto"/>
        <w:ind w:left="168" w:right="6018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required</w:t>
      </w:r>
      <w:proofErr w:type="gramEnd"/>
      <w:r w:rsidRPr="00AB6041">
        <w:rPr>
          <w:sz w:val="28"/>
          <w:szCs w:val="28"/>
        </w:rPr>
        <w:t>:["</w:t>
      </w:r>
      <w:proofErr w:type="spellStart"/>
      <w:r w:rsidRPr="00AB6041">
        <w:rPr>
          <w:sz w:val="28"/>
          <w:szCs w:val="28"/>
        </w:rPr>
        <w:t>userId</w:t>
      </w:r>
      <w:proofErr w:type="spellEnd"/>
      <w:r w:rsidRPr="00AB6041">
        <w:rPr>
          <w:sz w:val="28"/>
          <w:szCs w:val="28"/>
        </w:rPr>
        <w:t>","</w:t>
      </w:r>
      <w:proofErr w:type="spellStart"/>
      <w:r w:rsidRPr="00AB6041">
        <w:rPr>
          <w:sz w:val="28"/>
          <w:szCs w:val="28"/>
        </w:rPr>
        <w:t>courseId</w:t>
      </w:r>
      <w:proofErr w:type="spellEnd"/>
      <w:r w:rsidRPr="00AB6041">
        <w:rPr>
          <w:sz w:val="28"/>
          <w:szCs w:val="28"/>
        </w:rPr>
        <w:t>"], properties: {</w:t>
      </w:r>
    </w:p>
    <w:p w:rsidR="006B65C3" w:rsidRPr="00AB6041" w:rsidRDefault="006B65C3" w:rsidP="006B65C3">
      <w:pPr>
        <w:pStyle w:val="BodyText"/>
        <w:spacing w:before="1" w:line="472" w:lineRule="auto"/>
        <w:ind w:left="280" w:right="601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userId</w:t>
      </w:r>
      <w:proofErr w:type="spellEnd"/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 xml:space="preserve">" }, </w:t>
      </w:r>
      <w:proofErr w:type="spellStart"/>
      <w:r w:rsidRPr="00AB6041">
        <w:rPr>
          <w:sz w:val="28"/>
          <w:szCs w:val="28"/>
        </w:rPr>
        <w:t>courseId</w:t>
      </w:r>
      <w:proofErr w:type="spellEnd"/>
      <w:r w:rsidRPr="00AB6041">
        <w:rPr>
          <w:sz w:val="28"/>
          <w:szCs w:val="28"/>
        </w:rPr>
        <w:t>:{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>"}</w:t>
      </w:r>
    </w:p>
    <w:p w:rsidR="006B65C3" w:rsidRPr="00AB6041" w:rsidRDefault="006B65C3" w:rsidP="006B65C3">
      <w:pPr>
        <w:spacing w:before="1"/>
        <w:ind w:left="168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6B65C3" w:rsidRPr="00AB6041" w:rsidRDefault="006B65C3" w:rsidP="006B65C3">
      <w:pPr>
        <w:spacing w:before="223"/>
        <w:ind w:left="57"/>
        <w:rPr>
          <w:spacing w:val="-10"/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6B65C3" w:rsidRPr="00AB6041" w:rsidRDefault="006B65C3" w:rsidP="006B65C3">
      <w:pPr>
        <w:spacing w:before="223"/>
        <w:ind w:left="57"/>
        <w:rPr>
          <w:rFonts w:ascii="Arial Black" w:hAnsi="Arial Black"/>
          <w:spacing w:val="-10"/>
          <w:sz w:val="32"/>
          <w:szCs w:val="32"/>
        </w:rPr>
      </w:pPr>
      <w:proofErr w:type="gramStart"/>
      <w:r w:rsidRPr="00AB6041">
        <w:rPr>
          <w:rFonts w:ascii="Arial Black" w:hAnsi="Arial Black"/>
          <w:spacing w:val="-10"/>
          <w:sz w:val="32"/>
          <w:szCs w:val="32"/>
        </w:rPr>
        <w:t>3.</w:t>
      </w:r>
      <w:r w:rsidRPr="00AB6041">
        <w:rPr>
          <w:rFonts w:ascii="Arial Black" w:hAnsi="Arial Black"/>
          <w:sz w:val="32"/>
          <w:szCs w:val="32"/>
        </w:rPr>
        <w:t>Event</w:t>
      </w:r>
      <w:proofErr w:type="gramEnd"/>
      <w:r w:rsidRPr="00AB6041">
        <w:rPr>
          <w:rFonts w:ascii="Arial Black" w:hAnsi="Arial Black"/>
          <w:sz w:val="32"/>
          <w:szCs w:val="32"/>
        </w:rPr>
        <w:t xml:space="preserve"> Booking System - Organizers &amp;</w:t>
      </w:r>
      <w:r w:rsidRPr="00AB6041">
        <w:rPr>
          <w:rFonts w:ascii="Arial Black" w:hAnsi="Arial Black"/>
          <w:spacing w:val="-2"/>
          <w:sz w:val="32"/>
          <w:szCs w:val="32"/>
        </w:rPr>
        <w:t>Attendees</w:t>
      </w:r>
    </w:p>
    <w:p w:rsidR="006B65C3" w:rsidRDefault="006B65C3" w:rsidP="006B65C3">
      <w:pPr>
        <w:pStyle w:val="BodyText"/>
        <w:rPr>
          <w:rFonts w:ascii="Arial"/>
          <w:b/>
        </w:rPr>
      </w:pPr>
    </w:p>
    <w:p w:rsidR="006B65C3" w:rsidRDefault="006B65C3" w:rsidP="006B65C3">
      <w:pPr>
        <w:pStyle w:val="BodyText"/>
        <w:spacing w:before="274"/>
        <w:rPr>
          <w:rFonts w:ascii="Arial"/>
          <w:b/>
        </w:rPr>
      </w:pPr>
    </w:p>
    <w:p w:rsidR="006B65C3" w:rsidRDefault="006B65C3" w:rsidP="006B65C3">
      <w:pPr>
        <w:pStyle w:val="BodyText"/>
        <w:spacing w:before="1"/>
        <w:ind w:left="57"/>
      </w:pPr>
      <w:r>
        <w:t xml:space="preserve">Users </w:t>
      </w:r>
      <w:r>
        <w:rPr>
          <w:spacing w:val="-2"/>
        </w:rPr>
        <w:t>Collection:</w:t>
      </w:r>
    </w:p>
    <w:p w:rsidR="006B65C3" w:rsidRPr="00AB6041" w:rsidRDefault="006B65C3" w:rsidP="006B65C3">
      <w:pPr>
        <w:spacing w:before="223"/>
        <w:ind w:left="57"/>
        <w:rPr>
          <w:rFonts w:cs="Times New Roman"/>
          <w:sz w:val="28"/>
          <w:szCs w:val="28"/>
        </w:rPr>
      </w:pPr>
      <w:r w:rsidRPr="00AB6041">
        <w:rPr>
          <w:rFonts w:cs="Times New Roman"/>
          <w:spacing w:val="-10"/>
          <w:sz w:val="28"/>
          <w:szCs w:val="28"/>
        </w:rPr>
        <w:t>{</w:t>
      </w:r>
    </w:p>
    <w:p w:rsidR="006B65C3" w:rsidRPr="00AB6041" w:rsidRDefault="006B65C3" w:rsidP="006B65C3">
      <w:pPr>
        <w:pStyle w:val="BodyText"/>
        <w:spacing w:before="224"/>
        <w:ind w:left="168"/>
        <w:rPr>
          <w:rFonts w:cs="Times New Roman"/>
          <w:sz w:val="28"/>
          <w:szCs w:val="28"/>
        </w:rPr>
      </w:pPr>
      <w:proofErr w:type="spellStart"/>
      <w:proofErr w:type="gramStart"/>
      <w:r w:rsidRPr="00AB6041">
        <w:rPr>
          <w:rFonts w:cs="Times New Roman"/>
          <w:sz w:val="28"/>
          <w:szCs w:val="28"/>
        </w:rPr>
        <w:t>bsonType</w:t>
      </w:r>
      <w:proofErr w:type="spellEnd"/>
      <w:proofErr w:type="gramEnd"/>
      <w:r w:rsidRPr="00AB6041">
        <w:rPr>
          <w:rFonts w:cs="Times New Roman"/>
          <w:sz w:val="28"/>
          <w:szCs w:val="28"/>
        </w:rPr>
        <w:t xml:space="preserve">: </w:t>
      </w:r>
      <w:r w:rsidRPr="00AB6041">
        <w:rPr>
          <w:rFonts w:cs="Times New Roman"/>
          <w:spacing w:val="-2"/>
          <w:sz w:val="28"/>
          <w:szCs w:val="28"/>
        </w:rPr>
        <w:t>"object",</w:t>
      </w:r>
    </w:p>
    <w:p w:rsidR="006B65C3" w:rsidRPr="00AB6041" w:rsidRDefault="006B65C3" w:rsidP="006B65C3">
      <w:pPr>
        <w:pStyle w:val="BodyText"/>
        <w:spacing w:before="223" w:line="472" w:lineRule="auto"/>
        <w:ind w:left="168" w:right="6018"/>
        <w:rPr>
          <w:rFonts w:cs="Times New Roman"/>
          <w:sz w:val="28"/>
          <w:szCs w:val="28"/>
        </w:rPr>
      </w:pPr>
      <w:proofErr w:type="gramStart"/>
      <w:r w:rsidRPr="00AB6041">
        <w:rPr>
          <w:rFonts w:cs="Times New Roman"/>
          <w:sz w:val="28"/>
          <w:szCs w:val="28"/>
        </w:rPr>
        <w:t>required</w:t>
      </w:r>
      <w:proofErr w:type="gramEnd"/>
      <w:r w:rsidRPr="00AB6041">
        <w:rPr>
          <w:rFonts w:cs="Times New Roman"/>
          <w:sz w:val="28"/>
          <w:szCs w:val="28"/>
        </w:rPr>
        <w:t>:["</w:t>
      </w:r>
      <w:proofErr w:type="spellStart"/>
      <w:r w:rsidRPr="00AB6041">
        <w:rPr>
          <w:rFonts w:cs="Times New Roman"/>
          <w:sz w:val="28"/>
          <w:szCs w:val="28"/>
        </w:rPr>
        <w:t>name","email","role</w:t>
      </w:r>
      <w:proofErr w:type="spellEnd"/>
      <w:r w:rsidRPr="00AB6041">
        <w:rPr>
          <w:rFonts w:cs="Times New Roman"/>
          <w:sz w:val="28"/>
          <w:szCs w:val="28"/>
        </w:rPr>
        <w:t>"], properties: {</w:t>
      </w:r>
    </w:p>
    <w:p w:rsidR="006B65C3" w:rsidRPr="00AB6041" w:rsidRDefault="006B65C3" w:rsidP="006B65C3">
      <w:pPr>
        <w:pStyle w:val="BodyText"/>
        <w:spacing w:before="1"/>
        <w:ind w:left="280"/>
        <w:rPr>
          <w:rFonts w:cs="Times New Roman"/>
          <w:sz w:val="28"/>
          <w:szCs w:val="28"/>
        </w:rPr>
      </w:pPr>
      <w:proofErr w:type="gramStart"/>
      <w:r w:rsidRPr="00AB6041">
        <w:rPr>
          <w:rFonts w:cs="Times New Roman"/>
          <w:sz w:val="28"/>
          <w:szCs w:val="28"/>
        </w:rPr>
        <w:t>name</w:t>
      </w:r>
      <w:proofErr w:type="gramEnd"/>
      <w:r w:rsidRPr="00AB6041">
        <w:rPr>
          <w:rFonts w:cs="Times New Roman"/>
          <w:sz w:val="28"/>
          <w:szCs w:val="28"/>
        </w:rPr>
        <w:t xml:space="preserve">: { </w:t>
      </w:r>
      <w:proofErr w:type="spellStart"/>
      <w:r w:rsidRPr="00AB6041">
        <w:rPr>
          <w:rFonts w:cs="Times New Roman"/>
          <w:sz w:val="28"/>
          <w:szCs w:val="28"/>
        </w:rPr>
        <w:t>bsonType</w:t>
      </w:r>
      <w:proofErr w:type="spellEnd"/>
      <w:r w:rsidRPr="00AB6041">
        <w:rPr>
          <w:rFonts w:cs="Times New Roman"/>
          <w:sz w:val="28"/>
          <w:szCs w:val="28"/>
        </w:rPr>
        <w:t>: "string"</w:t>
      </w:r>
      <w:r w:rsidRPr="00AB6041">
        <w:rPr>
          <w:rFonts w:cs="Times New Roman"/>
          <w:spacing w:val="-5"/>
          <w:sz w:val="28"/>
          <w:szCs w:val="28"/>
        </w:rPr>
        <w:t>},</w:t>
      </w:r>
    </w:p>
    <w:p w:rsidR="006B65C3" w:rsidRPr="00AB6041" w:rsidRDefault="006B65C3" w:rsidP="006B65C3">
      <w:pPr>
        <w:pStyle w:val="BodyText"/>
        <w:spacing w:before="224" w:line="472" w:lineRule="auto"/>
        <w:ind w:left="280" w:right="3394"/>
        <w:rPr>
          <w:rFonts w:cs="Times New Roman"/>
          <w:sz w:val="28"/>
          <w:szCs w:val="28"/>
        </w:rPr>
      </w:pPr>
      <w:proofErr w:type="gramStart"/>
      <w:r w:rsidRPr="00AB6041">
        <w:rPr>
          <w:rFonts w:cs="Times New Roman"/>
          <w:sz w:val="28"/>
          <w:szCs w:val="28"/>
        </w:rPr>
        <w:t>email:</w:t>
      </w:r>
      <w:proofErr w:type="gramEnd"/>
      <w:r w:rsidRPr="00AB6041">
        <w:rPr>
          <w:rFonts w:cs="Times New Roman"/>
          <w:sz w:val="28"/>
          <w:szCs w:val="28"/>
        </w:rPr>
        <w:t>{</w:t>
      </w:r>
      <w:proofErr w:type="spellStart"/>
      <w:r w:rsidRPr="00AB6041">
        <w:rPr>
          <w:rFonts w:cs="Times New Roman"/>
          <w:sz w:val="28"/>
          <w:szCs w:val="28"/>
        </w:rPr>
        <w:t>bs</w:t>
      </w:r>
      <w:r w:rsidR="00AB6041">
        <w:rPr>
          <w:rFonts w:cs="Times New Roman"/>
          <w:sz w:val="28"/>
          <w:szCs w:val="28"/>
        </w:rPr>
        <w:t>onType</w:t>
      </w:r>
      <w:proofErr w:type="spellEnd"/>
      <w:r w:rsidR="00AB6041">
        <w:rPr>
          <w:rFonts w:cs="Times New Roman"/>
          <w:sz w:val="28"/>
          <w:szCs w:val="28"/>
        </w:rPr>
        <w:t>:"string"</w:t>
      </w:r>
      <w:r w:rsidRPr="00AB6041">
        <w:rPr>
          <w:rFonts w:cs="Times New Roman"/>
          <w:sz w:val="28"/>
          <w:szCs w:val="28"/>
        </w:rPr>
        <w:t>,</w:t>
      </w:r>
      <w:proofErr w:type="spellStart"/>
      <w:r w:rsidR="00AB6041" w:rsidRPr="00AB6041">
        <w:rPr>
          <w:rFonts w:cs="Times New Roman"/>
          <w:sz w:val="28"/>
          <w:szCs w:val="28"/>
        </w:rPr>
        <w:t>uniqu</w:t>
      </w:r>
      <w:r w:rsidRPr="00AB6041">
        <w:rPr>
          <w:rFonts w:cs="Times New Roman"/>
          <w:sz w:val="28"/>
          <w:szCs w:val="28"/>
        </w:rPr>
        <w:t>eItems:true</w:t>
      </w:r>
      <w:proofErr w:type="spellEnd"/>
      <w:r w:rsidRPr="00AB6041">
        <w:rPr>
          <w:rFonts w:cs="Times New Roman"/>
          <w:sz w:val="28"/>
          <w:szCs w:val="28"/>
        </w:rPr>
        <w:t xml:space="preserve">}, role: { </w:t>
      </w:r>
      <w:proofErr w:type="spellStart"/>
      <w:r w:rsidRPr="00AB6041">
        <w:rPr>
          <w:rFonts w:cs="Times New Roman"/>
          <w:sz w:val="28"/>
          <w:szCs w:val="28"/>
        </w:rPr>
        <w:t>enum</w:t>
      </w:r>
      <w:proofErr w:type="spellEnd"/>
      <w:r w:rsidRPr="00AB6041">
        <w:rPr>
          <w:rFonts w:cs="Times New Roman"/>
          <w:sz w:val="28"/>
          <w:szCs w:val="28"/>
        </w:rPr>
        <w:t>: ["organizer", "attendee"] }</w:t>
      </w:r>
    </w:p>
    <w:p w:rsidR="006B65C3" w:rsidRPr="00AB6041" w:rsidRDefault="006B65C3" w:rsidP="006B65C3">
      <w:pPr>
        <w:spacing w:before="1"/>
        <w:ind w:left="168"/>
        <w:rPr>
          <w:rFonts w:cs="Times New Roman"/>
          <w:sz w:val="28"/>
          <w:szCs w:val="28"/>
        </w:rPr>
      </w:pPr>
      <w:r w:rsidRPr="00AB6041">
        <w:rPr>
          <w:rFonts w:cs="Times New Roman"/>
          <w:spacing w:val="-10"/>
          <w:sz w:val="28"/>
          <w:szCs w:val="28"/>
        </w:rPr>
        <w:t>}</w:t>
      </w:r>
    </w:p>
    <w:p w:rsidR="006B65C3" w:rsidRPr="00AB6041" w:rsidRDefault="006B65C3" w:rsidP="006B65C3">
      <w:pPr>
        <w:spacing w:before="223"/>
        <w:ind w:left="57"/>
        <w:rPr>
          <w:rFonts w:cs="Times New Roman"/>
          <w:sz w:val="28"/>
          <w:szCs w:val="28"/>
        </w:rPr>
      </w:pPr>
      <w:r w:rsidRPr="00AB6041">
        <w:rPr>
          <w:rFonts w:cs="Times New Roman"/>
          <w:spacing w:val="-10"/>
          <w:sz w:val="28"/>
          <w:szCs w:val="28"/>
        </w:rPr>
        <w:t>}</w:t>
      </w:r>
    </w:p>
    <w:p w:rsidR="006B65C3" w:rsidRDefault="006B65C3" w:rsidP="006B65C3">
      <w:pPr>
        <w:pStyle w:val="BodyText"/>
      </w:pPr>
    </w:p>
    <w:p w:rsidR="006B65C3" w:rsidRDefault="006B65C3" w:rsidP="006B65C3">
      <w:pPr>
        <w:pStyle w:val="BodyText"/>
        <w:spacing w:before="217"/>
      </w:pPr>
    </w:p>
    <w:p w:rsidR="006B65C3" w:rsidRPr="00AB6041" w:rsidRDefault="006B65C3" w:rsidP="006B65C3">
      <w:pPr>
        <w:pStyle w:val="BodyText"/>
        <w:spacing w:before="1"/>
        <w:ind w:left="57"/>
        <w:rPr>
          <w:sz w:val="32"/>
          <w:szCs w:val="32"/>
        </w:rPr>
      </w:pPr>
      <w:r w:rsidRPr="00AB6041">
        <w:rPr>
          <w:sz w:val="32"/>
          <w:szCs w:val="32"/>
        </w:rPr>
        <w:t xml:space="preserve">Events </w:t>
      </w:r>
      <w:r w:rsidRPr="00AB6041">
        <w:rPr>
          <w:spacing w:val="-2"/>
          <w:sz w:val="32"/>
          <w:szCs w:val="32"/>
        </w:rPr>
        <w:t>Collection:</w:t>
      </w:r>
    </w:p>
    <w:p w:rsidR="006B65C3" w:rsidRPr="00AB6041" w:rsidRDefault="006B65C3" w:rsidP="006B65C3">
      <w:pPr>
        <w:spacing w:before="223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{</w:t>
      </w:r>
    </w:p>
    <w:p w:rsidR="006B65C3" w:rsidRPr="00AB6041" w:rsidRDefault="006B65C3" w:rsidP="006B65C3">
      <w:pPr>
        <w:pStyle w:val="BodyText"/>
        <w:spacing w:before="224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6B65C3" w:rsidRPr="00AB6041" w:rsidRDefault="006B65C3" w:rsidP="006B65C3">
      <w:pPr>
        <w:pStyle w:val="BodyText"/>
        <w:spacing w:before="223"/>
        <w:ind w:left="168"/>
        <w:rPr>
          <w:spacing w:val="-2"/>
          <w:sz w:val="28"/>
          <w:szCs w:val="28"/>
        </w:rPr>
      </w:pPr>
      <w:r w:rsidRPr="00AB6041">
        <w:rPr>
          <w:sz w:val="28"/>
          <w:szCs w:val="28"/>
        </w:rPr>
        <w:t>required: ["title", "</w:t>
      </w:r>
      <w:proofErr w:type="spellStart"/>
      <w:r w:rsidRPr="00AB6041">
        <w:rPr>
          <w:sz w:val="28"/>
          <w:szCs w:val="28"/>
        </w:rPr>
        <w:t>organizerId</w:t>
      </w:r>
      <w:proofErr w:type="spellEnd"/>
      <w:r w:rsidRPr="00AB6041">
        <w:rPr>
          <w:sz w:val="28"/>
          <w:szCs w:val="28"/>
        </w:rPr>
        <w:t>", "location", "</w:t>
      </w:r>
      <w:proofErr w:type="spellStart"/>
      <w:r w:rsidRPr="00AB6041">
        <w:rPr>
          <w:sz w:val="28"/>
          <w:szCs w:val="28"/>
        </w:rPr>
        <w:t>startTime</w:t>
      </w:r>
      <w:proofErr w:type="spellEnd"/>
      <w:r w:rsidRPr="00AB6041">
        <w:rPr>
          <w:sz w:val="28"/>
          <w:szCs w:val="28"/>
        </w:rPr>
        <w:t>", "</w:t>
      </w:r>
      <w:proofErr w:type="spellStart"/>
      <w:r w:rsidRPr="00AB6041">
        <w:rPr>
          <w:sz w:val="28"/>
          <w:szCs w:val="28"/>
        </w:rPr>
        <w:t>endTime</w:t>
      </w:r>
      <w:proofErr w:type="spellEnd"/>
      <w:r w:rsidRPr="00AB6041">
        <w:rPr>
          <w:sz w:val="28"/>
          <w:szCs w:val="28"/>
        </w:rPr>
        <w:t xml:space="preserve">", </w:t>
      </w:r>
      <w:r w:rsidRPr="00AB6041">
        <w:rPr>
          <w:spacing w:val="-2"/>
          <w:sz w:val="28"/>
          <w:szCs w:val="28"/>
        </w:rPr>
        <w:t>"capacity"],</w:t>
      </w:r>
    </w:p>
    <w:p w:rsidR="00AB6041" w:rsidRPr="00AB6041" w:rsidRDefault="00AB6041" w:rsidP="00AB6041">
      <w:pPr>
        <w:pStyle w:val="BodyText"/>
        <w:spacing w:before="83"/>
        <w:ind w:left="168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properties</w:t>
      </w:r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10"/>
          <w:sz w:val="28"/>
          <w:szCs w:val="28"/>
        </w:rPr>
        <w:t>{</w:t>
      </w:r>
    </w:p>
    <w:p w:rsidR="00AB6041" w:rsidRPr="00AB6041" w:rsidRDefault="00AB6041" w:rsidP="00AB6041">
      <w:pPr>
        <w:pStyle w:val="BodyText"/>
        <w:spacing w:before="224" w:line="472" w:lineRule="auto"/>
        <w:ind w:left="280" w:right="6018"/>
        <w:rPr>
          <w:sz w:val="28"/>
          <w:szCs w:val="28"/>
        </w:rPr>
      </w:pPr>
      <w:r w:rsidRPr="00AB6041">
        <w:rPr>
          <w:sz w:val="28"/>
          <w:szCs w:val="28"/>
        </w:rPr>
        <w:t xml:space="preserve">title: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:"string" }, </w:t>
      </w:r>
      <w:proofErr w:type="spellStart"/>
      <w:r w:rsidRPr="00AB6041">
        <w:rPr>
          <w:sz w:val="28"/>
          <w:szCs w:val="28"/>
        </w:rPr>
        <w:t>organizerId</w:t>
      </w:r>
      <w:proofErr w:type="spellEnd"/>
      <w:r w:rsidRPr="00AB6041">
        <w:rPr>
          <w:sz w:val="28"/>
          <w:szCs w:val="28"/>
        </w:rPr>
        <w:t>:{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 xml:space="preserve">"}, location: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 "string" }, </w:t>
      </w:r>
      <w:proofErr w:type="spellStart"/>
      <w:r w:rsidRPr="00AB6041">
        <w:rPr>
          <w:sz w:val="28"/>
          <w:szCs w:val="28"/>
        </w:rPr>
        <w:t>startTime</w:t>
      </w:r>
      <w:proofErr w:type="spell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</w:t>
      </w:r>
      <w:r w:rsidRPr="00AB6041">
        <w:rPr>
          <w:sz w:val="32"/>
          <w:szCs w:val="32"/>
        </w:rPr>
        <w:t xml:space="preserve"> </w:t>
      </w:r>
      <w:r w:rsidRPr="00AB6041">
        <w:rPr>
          <w:sz w:val="28"/>
          <w:szCs w:val="28"/>
        </w:rPr>
        <w:t xml:space="preserve">"date" }, </w:t>
      </w:r>
      <w:proofErr w:type="spellStart"/>
      <w:r w:rsidRPr="00AB6041">
        <w:rPr>
          <w:sz w:val="28"/>
          <w:szCs w:val="28"/>
        </w:rPr>
        <w:t>endTime</w:t>
      </w:r>
      <w:proofErr w:type="spell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"date" },</w:t>
      </w:r>
    </w:p>
    <w:p w:rsidR="00AB6041" w:rsidRPr="00AB6041" w:rsidRDefault="00AB6041" w:rsidP="00AB6041">
      <w:pPr>
        <w:pStyle w:val="BodyText"/>
        <w:spacing w:before="2"/>
        <w:ind w:left="280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capacity</w:t>
      </w:r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</w:t>
      </w:r>
      <w:proofErr w:type="spellStart"/>
      <w:r w:rsidRPr="00AB6041">
        <w:rPr>
          <w:sz w:val="28"/>
          <w:szCs w:val="28"/>
        </w:rPr>
        <w:t>int</w:t>
      </w:r>
      <w:proofErr w:type="spellEnd"/>
      <w:r w:rsidRPr="00AB6041">
        <w:rPr>
          <w:sz w:val="28"/>
          <w:szCs w:val="28"/>
        </w:rPr>
        <w:t>"</w:t>
      </w: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224"/>
        <w:ind w:left="168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223"/>
        <w:ind w:left="57"/>
        <w:rPr>
          <w:spacing w:val="-10"/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AB6041" w:rsidRDefault="00AB6041" w:rsidP="00AB6041">
      <w:pPr>
        <w:pStyle w:val="BodyText"/>
        <w:ind w:left="57"/>
      </w:pPr>
      <w:r>
        <w:t xml:space="preserve">Bookings </w:t>
      </w:r>
      <w:r>
        <w:rPr>
          <w:spacing w:val="-2"/>
        </w:rPr>
        <w:t>Collection:</w:t>
      </w:r>
    </w:p>
    <w:p w:rsidR="00AB6041" w:rsidRPr="00AB6041" w:rsidRDefault="00AB6041" w:rsidP="00AB6041">
      <w:pPr>
        <w:spacing w:before="224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{</w:t>
      </w:r>
    </w:p>
    <w:p w:rsidR="00AB6041" w:rsidRPr="00AB6041" w:rsidRDefault="00AB6041" w:rsidP="00AB6041">
      <w:pPr>
        <w:pStyle w:val="BodyText"/>
        <w:spacing w:before="223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AB6041" w:rsidRPr="00AB6041" w:rsidRDefault="00AB6041" w:rsidP="00AB6041">
      <w:pPr>
        <w:pStyle w:val="BodyText"/>
        <w:spacing w:before="224" w:line="472" w:lineRule="auto"/>
        <w:ind w:left="168" w:right="4199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required</w:t>
      </w:r>
      <w:proofErr w:type="gramEnd"/>
      <w:r w:rsidRPr="00AB6041">
        <w:rPr>
          <w:sz w:val="28"/>
          <w:szCs w:val="28"/>
        </w:rPr>
        <w:t>:["</w:t>
      </w:r>
      <w:proofErr w:type="spellStart"/>
      <w:r w:rsidRPr="00AB6041">
        <w:rPr>
          <w:sz w:val="28"/>
          <w:szCs w:val="28"/>
        </w:rPr>
        <w:t>eventId</w:t>
      </w:r>
      <w:proofErr w:type="spellEnd"/>
      <w:r w:rsidRPr="00AB6041">
        <w:rPr>
          <w:sz w:val="28"/>
          <w:szCs w:val="28"/>
        </w:rPr>
        <w:t>","</w:t>
      </w:r>
      <w:proofErr w:type="spellStart"/>
      <w:r w:rsidRPr="00AB6041">
        <w:rPr>
          <w:sz w:val="28"/>
          <w:szCs w:val="28"/>
        </w:rPr>
        <w:t>attendeeId</w:t>
      </w:r>
      <w:proofErr w:type="spellEnd"/>
      <w:r w:rsidRPr="00AB6041">
        <w:rPr>
          <w:sz w:val="28"/>
          <w:szCs w:val="28"/>
        </w:rPr>
        <w:t>","</w:t>
      </w:r>
      <w:proofErr w:type="spellStart"/>
      <w:r w:rsidRPr="00AB6041">
        <w:rPr>
          <w:sz w:val="28"/>
          <w:szCs w:val="28"/>
        </w:rPr>
        <w:t>bookingDate</w:t>
      </w:r>
      <w:proofErr w:type="spellEnd"/>
      <w:r w:rsidRPr="00AB6041">
        <w:rPr>
          <w:sz w:val="28"/>
          <w:szCs w:val="28"/>
        </w:rPr>
        <w:t>"], properties: {</w:t>
      </w:r>
    </w:p>
    <w:p w:rsidR="00AB6041" w:rsidRPr="00AB6041" w:rsidRDefault="00AB6041" w:rsidP="00AB6041">
      <w:pPr>
        <w:pStyle w:val="BodyText"/>
        <w:spacing w:before="1" w:line="472" w:lineRule="auto"/>
        <w:ind w:left="280" w:right="601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eventId</w:t>
      </w:r>
      <w:proofErr w:type="spellEnd"/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 xml:space="preserve">" }, </w:t>
      </w:r>
      <w:proofErr w:type="spellStart"/>
      <w:r w:rsidRPr="00AB6041">
        <w:rPr>
          <w:sz w:val="28"/>
          <w:szCs w:val="28"/>
        </w:rPr>
        <w:t>attendeeId</w:t>
      </w:r>
      <w:proofErr w:type="spellEnd"/>
      <w:r w:rsidRPr="00AB6041">
        <w:rPr>
          <w:sz w:val="28"/>
          <w:szCs w:val="28"/>
        </w:rPr>
        <w:t>:{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 xml:space="preserve">"}, </w:t>
      </w:r>
      <w:proofErr w:type="spellStart"/>
      <w:r w:rsidRPr="00AB6041">
        <w:rPr>
          <w:sz w:val="28"/>
          <w:szCs w:val="28"/>
        </w:rPr>
        <w:t>bookingDate</w:t>
      </w:r>
      <w:proofErr w:type="spell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"date" }</w:t>
      </w:r>
    </w:p>
    <w:p w:rsidR="00AB6041" w:rsidRPr="00AB6041" w:rsidRDefault="00AB6041" w:rsidP="00AB6041">
      <w:pPr>
        <w:spacing w:before="2"/>
        <w:ind w:left="168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223"/>
        <w:ind w:left="57"/>
        <w:rPr>
          <w:spacing w:val="-10"/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223"/>
        <w:ind w:left="57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 </w:t>
      </w:r>
      <w:r w:rsidRPr="00AB6041">
        <w:rPr>
          <w:spacing w:val="-10"/>
          <w:sz w:val="32"/>
          <w:szCs w:val="32"/>
        </w:rPr>
        <w:t xml:space="preserve">4. </w:t>
      </w:r>
      <w:r w:rsidRPr="00AB6041">
        <w:rPr>
          <w:sz w:val="32"/>
          <w:szCs w:val="32"/>
        </w:rPr>
        <w:t>Blogging Platform - Authors &amp;</w:t>
      </w:r>
      <w:r w:rsidRPr="00AB6041">
        <w:rPr>
          <w:spacing w:val="-2"/>
          <w:sz w:val="32"/>
          <w:szCs w:val="32"/>
        </w:rPr>
        <w:t>Articles</w:t>
      </w:r>
    </w:p>
    <w:p w:rsidR="00AB6041" w:rsidRDefault="00AB6041" w:rsidP="00AB6041">
      <w:pPr>
        <w:pStyle w:val="BodyText"/>
        <w:rPr>
          <w:rFonts w:ascii="Arial"/>
          <w:b/>
        </w:rPr>
      </w:pPr>
    </w:p>
    <w:p w:rsidR="00AB6041" w:rsidRDefault="00AB6041" w:rsidP="00AB6041">
      <w:pPr>
        <w:pStyle w:val="BodyText"/>
        <w:spacing w:before="275"/>
        <w:rPr>
          <w:rFonts w:ascii="Arial"/>
          <w:b/>
        </w:rPr>
      </w:pPr>
    </w:p>
    <w:p w:rsidR="00AB6041" w:rsidRDefault="00AB6041" w:rsidP="00AB6041">
      <w:pPr>
        <w:pStyle w:val="BodyText"/>
        <w:ind w:left="57"/>
      </w:pPr>
      <w:r>
        <w:t xml:space="preserve">Authors </w:t>
      </w:r>
      <w:r>
        <w:rPr>
          <w:spacing w:val="-2"/>
        </w:rPr>
        <w:t>Collection:</w:t>
      </w:r>
    </w:p>
    <w:p w:rsidR="00AB6041" w:rsidRPr="00AB6041" w:rsidRDefault="00AB6041" w:rsidP="00AB6041">
      <w:pPr>
        <w:spacing w:before="224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{</w:t>
      </w:r>
    </w:p>
    <w:p w:rsidR="00AB6041" w:rsidRPr="00AB6041" w:rsidRDefault="00AB6041" w:rsidP="00AB6041">
      <w:pPr>
        <w:pStyle w:val="BodyText"/>
        <w:spacing w:before="223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AB6041" w:rsidRPr="00AB6041" w:rsidRDefault="00AB6041" w:rsidP="00AB6041">
      <w:pPr>
        <w:pStyle w:val="BodyText"/>
        <w:spacing w:before="224" w:line="472" w:lineRule="auto"/>
        <w:ind w:left="168" w:right="6018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required</w:t>
      </w:r>
      <w:proofErr w:type="gramEnd"/>
      <w:r w:rsidRPr="00AB6041">
        <w:rPr>
          <w:sz w:val="28"/>
          <w:szCs w:val="28"/>
        </w:rPr>
        <w:t>:["</w:t>
      </w:r>
      <w:proofErr w:type="spellStart"/>
      <w:r w:rsidRPr="00AB6041">
        <w:rPr>
          <w:sz w:val="28"/>
          <w:szCs w:val="28"/>
        </w:rPr>
        <w:t>name","email","bio</w:t>
      </w:r>
      <w:proofErr w:type="spellEnd"/>
      <w:r w:rsidRPr="00AB6041">
        <w:rPr>
          <w:sz w:val="28"/>
          <w:szCs w:val="28"/>
        </w:rPr>
        <w:t>"], properties: {</w:t>
      </w:r>
    </w:p>
    <w:p w:rsidR="00AB6041" w:rsidRPr="00AB6041" w:rsidRDefault="00AB6041" w:rsidP="00AB6041">
      <w:pPr>
        <w:pStyle w:val="BodyText"/>
        <w:spacing w:before="1"/>
        <w:ind w:left="280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name</w:t>
      </w:r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"string"</w:t>
      </w:r>
      <w:r w:rsidRPr="00AB6041">
        <w:rPr>
          <w:spacing w:val="-5"/>
          <w:sz w:val="28"/>
          <w:szCs w:val="28"/>
        </w:rPr>
        <w:t>},</w:t>
      </w:r>
    </w:p>
    <w:p w:rsidR="00AB6041" w:rsidRDefault="00AB6041" w:rsidP="00AB6041">
      <w:pPr>
        <w:pStyle w:val="BodyText"/>
        <w:spacing w:before="223" w:line="472" w:lineRule="auto"/>
        <w:ind w:left="280" w:right="4847"/>
        <w:rPr>
          <w:sz w:val="32"/>
          <w:szCs w:val="32"/>
        </w:rPr>
      </w:pPr>
      <w:proofErr w:type="gramStart"/>
      <w:r w:rsidRPr="00AB6041">
        <w:rPr>
          <w:sz w:val="28"/>
          <w:szCs w:val="28"/>
        </w:rPr>
        <w:t>email:</w:t>
      </w:r>
      <w:proofErr w:type="gramEnd"/>
      <w:r w:rsidRPr="00AB6041">
        <w:rPr>
          <w:sz w:val="28"/>
          <w:szCs w:val="28"/>
        </w:rPr>
        <w:t>{</w:t>
      </w:r>
      <w:proofErr w:type="spellStart"/>
      <w:r w:rsidRPr="00AB6041">
        <w:rPr>
          <w:sz w:val="28"/>
          <w:szCs w:val="28"/>
        </w:rPr>
        <w:t>bso</w:t>
      </w:r>
      <w:r>
        <w:rPr>
          <w:sz w:val="28"/>
          <w:szCs w:val="28"/>
        </w:rPr>
        <w:t>nType</w:t>
      </w:r>
      <w:proofErr w:type="spellEnd"/>
      <w:r>
        <w:rPr>
          <w:sz w:val="28"/>
          <w:szCs w:val="28"/>
        </w:rPr>
        <w:t>:"string"</w:t>
      </w:r>
      <w:r w:rsidRPr="00AB6041">
        <w:rPr>
          <w:sz w:val="28"/>
          <w:szCs w:val="28"/>
        </w:rPr>
        <w:t xml:space="preserve">}, bio: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 "string" </w:t>
      </w:r>
      <w:r w:rsidRPr="00AB6041">
        <w:rPr>
          <w:sz w:val="32"/>
          <w:szCs w:val="32"/>
        </w:rPr>
        <w:t>}</w:t>
      </w:r>
    </w:p>
    <w:p w:rsidR="00AB6041" w:rsidRDefault="00AB6041" w:rsidP="00AB6041">
      <w:pPr>
        <w:pStyle w:val="BodyText"/>
        <w:spacing w:before="223" w:line="472" w:lineRule="auto"/>
        <w:ind w:left="280" w:right="4847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B6041" w:rsidRDefault="00AB6041" w:rsidP="00AB6041">
      <w:pPr>
        <w:pStyle w:val="BodyText"/>
        <w:spacing w:before="223" w:line="472" w:lineRule="auto"/>
        <w:ind w:left="280" w:right="4847"/>
        <w:rPr>
          <w:sz w:val="32"/>
          <w:szCs w:val="32"/>
        </w:rPr>
      </w:pPr>
    </w:p>
    <w:p w:rsidR="00AB6041" w:rsidRDefault="00AB6041" w:rsidP="00AB6041">
      <w:pPr>
        <w:pStyle w:val="BodyText"/>
        <w:ind w:left="57"/>
      </w:pPr>
      <w:r>
        <w:t xml:space="preserve">Articles </w:t>
      </w:r>
      <w:r>
        <w:rPr>
          <w:spacing w:val="-2"/>
        </w:rPr>
        <w:t>Collection:</w:t>
      </w:r>
    </w:p>
    <w:p w:rsidR="00AB6041" w:rsidRDefault="00AB6041" w:rsidP="00AB6041">
      <w:pPr>
        <w:spacing w:before="223"/>
        <w:ind w:left="57"/>
        <w:rPr>
          <w:sz w:val="20"/>
        </w:rPr>
      </w:pPr>
      <w:r>
        <w:rPr>
          <w:spacing w:val="-10"/>
          <w:sz w:val="20"/>
        </w:rPr>
        <w:t>{</w:t>
      </w:r>
    </w:p>
    <w:p w:rsidR="00AB6041" w:rsidRPr="00AB6041" w:rsidRDefault="00AB6041" w:rsidP="00AB6041">
      <w:pPr>
        <w:pStyle w:val="BodyText"/>
        <w:spacing w:before="224"/>
        <w:ind w:left="168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"object",</w:t>
      </w:r>
    </w:p>
    <w:p w:rsidR="00AB6041" w:rsidRPr="00AB6041" w:rsidRDefault="00AB6041" w:rsidP="00AB6041">
      <w:pPr>
        <w:pStyle w:val="BodyText"/>
        <w:spacing w:before="223" w:line="472" w:lineRule="auto"/>
        <w:ind w:left="168" w:right="2376"/>
        <w:rPr>
          <w:sz w:val="28"/>
          <w:szCs w:val="28"/>
        </w:rPr>
      </w:pPr>
      <w:r w:rsidRPr="00AB6041">
        <w:rPr>
          <w:sz w:val="28"/>
          <w:szCs w:val="28"/>
        </w:rPr>
        <w:t>required:["title","content","authorId","tags","published","createdAt"], properties: {</w:t>
      </w:r>
    </w:p>
    <w:p w:rsidR="00AB6041" w:rsidRPr="00AB6041" w:rsidRDefault="00AB6041" w:rsidP="00AB6041">
      <w:pPr>
        <w:pStyle w:val="BodyText"/>
        <w:spacing w:before="2" w:line="472" w:lineRule="auto"/>
        <w:ind w:left="280" w:right="6329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title</w:t>
      </w:r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 "string" }, content: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 xml:space="preserve">: "string" }, </w:t>
      </w:r>
      <w:proofErr w:type="spellStart"/>
      <w:r w:rsidRPr="00AB6041">
        <w:rPr>
          <w:sz w:val="28"/>
          <w:szCs w:val="28"/>
        </w:rPr>
        <w:t>authorId</w:t>
      </w:r>
      <w:proofErr w:type="spellEnd"/>
      <w:r w:rsidRPr="00AB6041">
        <w:rPr>
          <w:sz w:val="28"/>
          <w:szCs w:val="28"/>
        </w:rPr>
        <w:t>:{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:"</w:t>
      </w:r>
      <w:proofErr w:type="spellStart"/>
      <w:r w:rsidRPr="00AB6041">
        <w:rPr>
          <w:sz w:val="28"/>
          <w:szCs w:val="28"/>
        </w:rPr>
        <w:t>objectId</w:t>
      </w:r>
      <w:proofErr w:type="spellEnd"/>
      <w:r w:rsidRPr="00AB6041">
        <w:rPr>
          <w:sz w:val="28"/>
          <w:szCs w:val="28"/>
        </w:rPr>
        <w:t>"}, tags: {</w:t>
      </w:r>
    </w:p>
    <w:p w:rsidR="00AB6041" w:rsidRPr="00AB6041" w:rsidRDefault="00AB6041" w:rsidP="00AB6041">
      <w:pPr>
        <w:pStyle w:val="BodyText"/>
        <w:spacing w:before="1"/>
        <w:ind w:left="391"/>
        <w:rPr>
          <w:sz w:val="28"/>
          <w:szCs w:val="28"/>
        </w:rPr>
      </w:pPr>
      <w:proofErr w:type="spellStart"/>
      <w:proofErr w:type="gramStart"/>
      <w:r w:rsidRPr="00AB6041">
        <w:rPr>
          <w:sz w:val="28"/>
          <w:szCs w:val="28"/>
        </w:rPr>
        <w:t>bsonType</w:t>
      </w:r>
      <w:proofErr w:type="spellEnd"/>
      <w:proofErr w:type="gramEnd"/>
      <w:r w:rsidRPr="00AB6041">
        <w:rPr>
          <w:sz w:val="28"/>
          <w:szCs w:val="28"/>
        </w:rPr>
        <w:t xml:space="preserve">: </w:t>
      </w:r>
      <w:r w:rsidRPr="00AB6041">
        <w:rPr>
          <w:spacing w:val="-2"/>
          <w:sz w:val="28"/>
          <w:szCs w:val="28"/>
        </w:rPr>
        <w:t>"array",</w:t>
      </w:r>
    </w:p>
    <w:p w:rsidR="00AB6041" w:rsidRPr="00AB6041" w:rsidRDefault="00AB6041" w:rsidP="00AB6041">
      <w:pPr>
        <w:pStyle w:val="BodyText"/>
        <w:spacing w:before="224"/>
        <w:ind w:left="391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items</w:t>
      </w:r>
      <w:proofErr w:type="gram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"string"</w:t>
      </w: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224"/>
        <w:ind w:left="280"/>
        <w:rPr>
          <w:sz w:val="28"/>
          <w:szCs w:val="28"/>
        </w:rPr>
      </w:pPr>
      <w:r w:rsidRPr="00AB6041">
        <w:rPr>
          <w:spacing w:val="-5"/>
          <w:sz w:val="28"/>
          <w:szCs w:val="28"/>
        </w:rPr>
        <w:t>},</w:t>
      </w:r>
    </w:p>
    <w:p w:rsidR="00AB6041" w:rsidRPr="00AB6041" w:rsidRDefault="00AB6041" w:rsidP="00AB6041">
      <w:pPr>
        <w:pStyle w:val="BodyText"/>
        <w:spacing w:before="223" w:line="472" w:lineRule="auto"/>
        <w:ind w:left="280" w:right="6018"/>
        <w:rPr>
          <w:sz w:val="28"/>
          <w:szCs w:val="28"/>
        </w:rPr>
      </w:pPr>
      <w:proofErr w:type="gramStart"/>
      <w:r w:rsidRPr="00AB6041">
        <w:rPr>
          <w:sz w:val="28"/>
          <w:szCs w:val="28"/>
        </w:rPr>
        <w:t>published:</w:t>
      </w:r>
      <w:proofErr w:type="gramEnd"/>
      <w:r w:rsidRPr="00AB6041">
        <w:rPr>
          <w:sz w:val="28"/>
          <w:szCs w:val="28"/>
        </w:rPr>
        <w:t>{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:"</w:t>
      </w:r>
      <w:proofErr w:type="spellStart"/>
      <w:r w:rsidRPr="00AB6041">
        <w:rPr>
          <w:sz w:val="28"/>
          <w:szCs w:val="28"/>
        </w:rPr>
        <w:t>bool</w:t>
      </w:r>
      <w:proofErr w:type="spellEnd"/>
      <w:r w:rsidRPr="00AB6041">
        <w:rPr>
          <w:sz w:val="28"/>
          <w:szCs w:val="28"/>
        </w:rPr>
        <w:t xml:space="preserve">"}, </w:t>
      </w:r>
      <w:proofErr w:type="spellStart"/>
      <w:r w:rsidRPr="00AB6041">
        <w:rPr>
          <w:sz w:val="28"/>
          <w:szCs w:val="28"/>
        </w:rPr>
        <w:t>createdAt</w:t>
      </w:r>
      <w:proofErr w:type="spellEnd"/>
      <w:r w:rsidRPr="00AB6041">
        <w:rPr>
          <w:sz w:val="28"/>
          <w:szCs w:val="28"/>
        </w:rPr>
        <w:t xml:space="preserve">: { </w:t>
      </w:r>
      <w:proofErr w:type="spellStart"/>
      <w:r w:rsidRPr="00AB6041">
        <w:rPr>
          <w:sz w:val="28"/>
          <w:szCs w:val="28"/>
        </w:rPr>
        <w:t>bsonType</w:t>
      </w:r>
      <w:proofErr w:type="spellEnd"/>
      <w:r w:rsidRPr="00AB6041">
        <w:rPr>
          <w:sz w:val="28"/>
          <w:szCs w:val="28"/>
        </w:rPr>
        <w:t>: "date"</w:t>
      </w: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1"/>
        <w:ind w:left="168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AB6041" w:rsidRPr="00AB6041" w:rsidRDefault="00AB6041" w:rsidP="00AB6041">
      <w:pPr>
        <w:spacing w:before="224"/>
        <w:ind w:left="57"/>
        <w:rPr>
          <w:sz w:val="28"/>
          <w:szCs w:val="28"/>
        </w:rPr>
      </w:pPr>
      <w:r w:rsidRPr="00AB6041">
        <w:rPr>
          <w:spacing w:val="-10"/>
          <w:sz w:val="28"/>
          <w:szCs w:val="28"/>
        </w:rPr>
        <w:t>}</w:t>
      </w:r>
    </w:p>
    <w:p w:rsidR="00AB6041" w:rsidRDefault="00AB6041" w:rsidP="00AB6041">
      <w:pPr>
        <w:pStyle w:val="BodyText"/>
        <w:spacing w:before="223" w:line="472" w:lineRule="auto"/>
        <w:ind w:right="4847"/>
        <w:rPr>
          <w:sz w:val="32"/>
          <w:szCs w:val="32"/>
        </w:rPr>
      </w:pPr>
    </w:p>
    <w:p w:rsidR="00AB6041" w:rsidRDefault="00AB6041" w:rsidP="00AB6041">
      <w:pPr>
        <w:pStyle w:val="BodyText"/>
        <w:ind w:left="57"/>
      </w:pPr>
      <w:r>
        <w:t xml:space="preserve">Comments </w:t>
      </w:r>
      <w:r>
        <w:rPr>
          <w:spacing w:val="-2"/>
        </w:rPr>
        <w:t>Collection:</w:t>
      </w:r>
    </w:p>
    <w:p w:rsidR="00AB6041" w:rsidRPr="00512B74" w:rsidRDefault="00AB6041" w:rsidP="00AB6041">
      <w:pPr>
        <w:spacing w:before="223"/>
        <w:ind w:left="57"/>
        <w:rPr>
          <w:sz w:val="28"/>
          <w:szCs w:val="28"/>
        </w:rPr>
      </w:pPr>
      <w:r w:rsidRPr="00512B74">
        <w:rPr>
          <w:spacing w:val="-10"/>
          <w:sz w:val="28"/>
          <w:szCs w:val="28"/>
        </w:rPr>
        <w:t>{</w:t>
      </w:r>
    </w:p>
    <w:p w:rsidR="00AB6041" w:rsidRPr="00512B74" w:rsidRDefault="00AB6041" w:rsidP="00AB6041">
      <w:pPr>
        <w:pStyle w:val="BodyText"/>
        <w:spacing w:before="224"/>
        <w:ind w:left="168"/>
        <w:rPr>
          <w:sz w:val="28"/>
          <w:szCs w:val="28"/>
        </w:rPr>
      </w:pPr>
      <w:proofErr w:type="spellStart"/>
      <w:proofErr w:type="gramStart"/>
      <w:r w:rsidRPr="00512B74">
        <w:rPr>
          <w:sz w:val="28"/>
          <w:szCs w:val="28"/>
        </w:rPr>
        <w:t>bsonType</w:t>
      </w:r>
      <w:proofErr w:type="spellEnd"/>
      <w:proofErr w:type="gramEnd"/>
      <w:r w:rsidRPr="00512B74">
        <w:rPr>
          <w:sz w:val="28"/>
          <w:szCs w:val="28"/>
        </w:rPr>
        <w:t xml:space="preserve">: </w:t>
      </w:r>
      <w:r w:rsidRPr="00512B74">
        <w:rPr>
          <w:spacing w:val="-2"/>
          <w:sz w:val="28"/>
          <w:szCs w:val="28"/>
        </w:rPr>
        <w:t>"object",</w:t>
      </w:r>
    </w:p>
    <w:p w:rsidR="00AB6041" w:rsidRPr="00512B74" w:rsidRDefault="00AB6041" w:rsidP="00AB6041">
      <w:pPr>
        <w:pStyle w:val="BodyText"/>
        <w:spacing w:before="223" w:line="472" w:lineRule="auto"/>
        <w:ind w:left="168" w:right="3394"/>
        <w:rPr>
          <w:sz w:val="28"/>
          <w:szCs w:val="28"/>
        </w:rPr>
      </w:pPr>
      <w:proofErr w:type="gramStart"/>
      <w:r w:rsidRPr="00512B74">
        <w:rPr>
          <w:sz w:val="28"/>
          <w:szCs w:val="28"/>
        </w:rPr>
        <w:t>required</w:t>
      </w:r>
      <w:proofErr w:type="gramEnd"/>
      <w:r w:rsidRPr="00512B74">
        <w:rPr>
          <w:sz w:val="28"/>
          <w:szCs w:val="28"/>
        </w:rPr>
        <w:t>:["</w:t>
      </w:r>
      <w:proofErr w:type="spellStart"/>
      <w:r w:rsidRPr="00512B74">
        <w:rPr>
          <w:sz w:val="28"/>
          <w:szCs w:val="28"/>
        </w:rPr>
        <w:t>articleId</w:t>
      </w:r>
      <w:proofErr w:type="spellEnd"/>
      <w:r w:rsidRPr="00512B74">
        <w:rPr>
          <w:sz w:val="28"/>
          <w:szCs w:val="28"/>
        </w:rPr>
        <w:t>","</w:t>
      </w:r>
      <w:proofErr w:type="spellStart"/>
      <w:r w:rsidRPr="00512B74">
        <w:rPr>
          <w:sz w:val="28"/>
          <w:szCs w:val="28"/>
        </w:rPr>
        <w:t>userName</w:t>
      </w:r>
      <w:proofErr w:type="spellEnd"/>
      <w:r w:rsidRPr="00512B74">
        <w:rPr>
          <w:sz w:val="28"/>
          <w:szCs w:val="28"/>
        </w:rPr>
        <w:t>","</w:t>
      </w:r>
      <w:proofErr w:type="spellStart"/>
      <w:r w:rsidRPr="00512B74">
        <w:rPr>
          <w:sz w:val="28"/>
          <w:szCs w:val="28"/>
        </w:rPr>
        <w:t>commentText</w:t>
      </w:r>
      <w:proofErr w:type="spellEnd"/>
      <w:r w:rsidRPr="00512B74">
        <w:rPr>
          <w:sz w:val="28"/>
          <w:szCs w:val="28"/>
        </w:rPr>
        <w:t>","</w:t>
      </w:r>
      <w:proofErr w:type="spellStart"/>
      <w:r w:rsidRPr="00512B74">
        <w:rPr>
          <w:sz w:val="28"/>
          <w:szCs w:val="28"/>
        </w:rPr>
        <w:t>postedAt</w:t>
      </w:r>
      <w:proofErr w:type="spellEnd"/>
      <w:r w:rsidRPr="00512B74">
        <w:rPr>
          <w:sz w:val="28"/>
          <w:szCs w:val="28"/>
        </w:rPr>
        <w:t>"], properties: {</w:t>
      </w:r>
    </w:p>
    <w:p w:rsidR="00512B74" w:rsidRDefault="00AB6041" w:rsidP="00AB6041">
      <w:pPr>
        <w:pStyle w:val="BodyText"/>
        <w:spacing w:before="1" w:line="472" w:lineRule="auto"/>
        <w:ind w:left="280" w:right="5462"/>
        <w:rPr>
          <w:sz w:val="28"/>
          <w:szCs w:val="28"/>
        </w:rPr>
      </w:pPr>
      <w:proofErr w:type="spellStart"/>
      <w:proofErr w:type="gramStart"/>
      <w:r w:rsidRPr="00512B74">
        <w:rPr>
          <w:sz w:val="28"/>
          <w:szCs w:val="28"/>
        </w:rPr>
        <w:t>articleId</w:t>
      </w:r>
      <w:proofErr w:type="spellEnd"/>
      <w:proofErr w:type="gramEnd"/>
      <w:r w:rsidRPr="00512B74">
        <w:rPr>
          <w:sz w:val="28"/>
          <w:szCs w:val="28"/>
        </w:rPr>
        <w:t xml:space="preserve">: { </w:t>
      </w:r>
      <w:proofErr w:type="spellStart"/>
      <w:r w:rsidRPr="00512B74">
        <w:rPr>
          <w:sz w:val="28"/>
          <w:szCs w:val="28"/>
        </w:rPr>
        <w:t>bsonType</w:t>
      </w:r>
      <w:proofErr w:type="spellEnd"/>
      <w:r w:rsidRPr="00512B74">
        <w:rPr>
          <w:sz w:val="28"/>
          <w:szCs w:val="28"/>
        </w:rPr>
        <w:t>: "</w:t>
      </w:r>
      <w:proofErr w:type="spellStart"/>
      <w:r w:rsidRPr="00512B74">
        <w:rPr>
          <w:sz w:val="28"/>
          <w:szCs w:val="28"/>
        </w:rPr>
        <w:t>objectId</w:t>
      </w:r>
      <w:proofErr w:type="spellEnd"/>
      <w:r w:rsidRPr="00512B74">
        <w:rPr>
          <w:sz w:val="28"/>
          <w:szCs w:val="28"/>
        </w:rPr>
        <w:t xml:space="preserve">" }, </w:t>
      </w:r>
      <w:proofErr w:type="spellStart"/>
      <w:r w:rsidRPr="00512B74">
        <w:rPr>
          <w:sz w:val="28"/>
          <w:szCs w:val="28"/>
        </w:rPr>
        <w:t>userName</w:t>
      </w:r>
      <w:proofErr w:type="spellEnd"/>
      <w:r w:rsidRPr="00512B74">
        <w:rPr>
          <w:sz w:val="28"/>
          <w:szCs w:val="28"/>
        </w:rPr>
        <w:t xml:space="preserve">: { </w:t>
      </w:r>
      <w:proofErr w:type="spellStart"/>
      <w:r w:rsidRPr="00512B74">
        <w:rPr>
          <w:sz w:val="28"/>
          <w:szCs w:val="28"/>
        </w:rPr>
        <w:t>bsonType</w:t>
      </w:r>
      <w:proofErr w:type="spellEnd"/>
      <w:r w:rsidRPr="00512B74">
        <w:rPr>
          <w:sz w:val="28"/>
          <w:szCs w:val="28"/>
        </w:rPr>
        <w:t xml:space="preserve">: "string" }, </w:t>
      </w:r>
      <w:proofErr w:type="spellStart"/>
      <w:r w:rsidRPr="00512B74">
        <w:rPr>
          <w:sz w:val="28"/>
          <w:szCs w:val="28"/>
        </w:rPr>
        <w:t>commentText</w:t>
      </w:r>
      <w:proofErr w:type="spellEnd"/>
      <w:r w:rsidRPr="00512B74">
        <w:rPr>
          <w:sz w:val="28"/>
          <w:szCs w:val="28"/>
        </w:rPr>
        <w:t>:{</w:t>
      </w:r>
      <w:proofErr w:type="spellStart"/>
      <w:r w:rsidRPr="00512B74">
        <w:rPr>
          <w:sz w:val="28"/>
          <w:szCs w:val="28"/>
        </w:rPr>
        <w:t>bsonType</w:t>
      </w:r>
      <w:proofErr w:type="spellEnd"/>
      <w:r w:rsidRPr="00512B74">
        <w:rPr>
          <w:sz w:val="28"/>
          <w:szCs w:val="28"/>
        </w:rPr>
        <w:t>:"string"</w:t>
      </w:r>
    </w:p>
    <w:p w:rsidR="00AB6041" w:rsidRPr="00512B74" w:rsidRDefault="00AB6041" w:rsidP="00AB6041">
      <w:pPr>
        <w:pStyle w:val="BodyText"/>
        <w:spacing w:before="1" w:line="472" w:lineRule="auto"/>
        <w:ind w:left="280" w:right="5462"/>
        <w:rPr>
          <w:sz w:val="28"/>
          <w:szCs w:val="28"/>
        </w:rPr>
      </w:pPr>
      <w:r w:rsidRPr="00512B74">
        <w:rPr>
          <w:sz w:val="28"/>
          <w:szCs w:val="28"/>
        </w:rPr>
        <w:t xml:space="preserve">}, </w:t>
      </w:r>
      <w:proofErr w:type="spellStart"/>
      <w:r w:rsidRPr="00512B74">
        <w:rPr>
          <w:sz w:val="28"/>
          <w:szCs w:val="28"/>
        </w:rPr>
        <w:t>postedAt</w:t>
      </w:r>
      <w:proofErr w:type="spellEnd"/>
      <w:r w:rsidRPr="00512B74">
        <w:rPr>
          <w:sz w:val="28"/>
          <w:szCs w:val="28"/>
        </w:rPr>
        <w:t xml:space="preserve">: </w:t>
      </w:r>
      <w:proofErr w:type="gramStart"/>
      <w:r w:rsidRPr="00512B74">
        <w:rPr>
          <w:sz w:val="28"/>
          <w:szCs w:val="28"/>
        </w:rPr>
        <w:t xml:space="preserve">{ </w:t>
      </w:r>
      <w:proofErr w:type="spellStart"/>
      <w:r w:rsidRPr="00512B74">
        <w:rPr>
          <w:sz w:val="28"/>
          <w:szCs w:val="28"/>
        </w:rPr>
        <w:t>bsonType</w:t>
      </w:r>
      <w:proofErr w:type="spellEnd"/>
      <w:proofErr w:type="gramEnd"/>
      <w:r w:rsidRPr="00512B74">
        <w:rPr>
          <w:sz w:val="28"/>
          <w:szCs w:val="28"/>
        </w:rPr>
        <w:t>: "date" }</w:t>
      </w:r>
    </w:p>
    <w:p w:rsidR="00AB6041" w:rsidRPr="00512B74" w:rsidRDefault="00AB6041" w:rsidP="00AB6041">
      <w:pPr>
        <w:spacing w:before="2"/>
        <w:ind w:left="168"/>
        <w:rPr>
          <w:sz w:val="28"/>
          <w:szCs w:val="28"/>
        </w:rPr>
      </w:pPr>
      <w:r w:rsidRPr="00512B74">
        <w:rPr>
          <w:spacing w:val="-10"/>
          <w:sz w:val="28"/>
          <w:szCs w:val="28"/>
        </w:rPr>
        <w:t>}</w:t>
      </w:r>
    </w:p>
    <w:p w:rsidR="00512B74" w:rsidRDefault="00AB6041" w:rsidP="00512B74">
      <w:pPr>
        <w:spacing w:before="224"/>
        <w:ind w:left="57"/>
        <w:rPr>
          <w:spacing w:val="-10"/>
          <w:sz w:val="28"/>
          <w:szCs w:val="28"/>
        </w:rPr>
      </w:pPr>
      <w:r w:rsidRPr="00512B74">
        <w:rPr>
          <w:spacing w:val="-10"/>
          <w:sz w:val="28"/>
          <w:szCs w:val="28"/>
        </w:rPr>
        <w:t>}</w:t>
      </w:r>
    </w:p>
    <w:p w:rsidR="00512B74" w:rsidRPr="00512B74" w:rsidRDefault="00512B74" w:rsidP="00512B74">
      <w:pPr>
        <w:spacing w:before="224"/>
        <w:ind w:left="57"/>
        <w:rPr>
          <w:rFonts w:ascii="Arial Black" w:hAnsi="Arial Black"/>
          <w:spacing w:val="-10"/>
          <w:sz w:val="28"/>
          <w:szCs w:val="28"/>
        </w:rPr>
      </w:pPr>
    </w:p>
    <w:p w:rsidR="00512B74" w:rsidRPr="00512B74" w:rsidRDefault="00512B74" w:rsidP="00512B74">
      <w:pPr>
        <w:spacing w:before="224"/>
        <w:ind w:left="57"/>
        <w:rPr>
          <w:rFonts w:ascii="Arial Black" w:hAnsi="Arial Black"/>
          <w:sz w:val="28"/>
          <w:szCs w:val="28"/>
        </w:rPr>
      </w:pPr>
      <w:proofErr w:type="gramStart"/>
      <w:r w:rsidRPr="00512B74">
        <w:rPr>
          <w:rFonts w:ascii="Arial Black" w:hAnsi="Arial Black"/>
          <w:sz w:val="28"/>
          <w:szCs w:val="28"/>
        </w:rPr>
        <w:t>5.Subscription</w:t>
      </w:r>
      <w:proofErr w:type="gramEnd"/>
      <w:r w:rsidRPr="00512B74">
        <w:rPr>
          <w:rFonts w:ascii="Arial Black" w:hAnsi="Arial Black"/>
          <w:sz w:val="28"/>
          <w:szCs w:val="28"/>
        </w:rPr>
        <w:t xml:space="preserve"> App - Users &amp;</w:t>
      </w:r>
      <w:r w:rsidRPr="00512B74">
        <w:rPr>
          <w:rFonts w:ascii="Arial Black" w:hAnsi="Arial Black"/>
          <w:spacing w:val="-2"/>
          <w:sz w:val="28"/>
          <w:szCs w:val="28"/>
        </w:rPr>
        <w:t>Plans</w:t>
      </w:r>
    </w:p>
    <w:p w:rsidR="00512B74" w:rsidRDefault="00512B74" w:rsidP="00512B74">
      <w:pPr>
        <w:pStyle w:val="BodyText"/>
        <w:rPr>
          <w:rFonts w:ascii="Arial"/>
          <w:b/>
        </w:rPr>
      </w:pPr>
    </w:p>
    <w:p w:rsidR="00512B74" w:rsidRDefault="00512B74" w:rsidP="00512B74">
      <w:pPr>
        <w:pStyle w:val="BodyText"/>
        <w:spacing w:before="275"/>
        <w:rPr>
          <w:rFonts w:ascii="Arial"/>
          <w:b/>
        </w:rPr>
      </w:pPr>
    </w:p>
    <w:p w:rsidR="00512B74" w:rsidRPr="00512B74" w:rsidRDefault="00512B74" w:rsidP="00512B74">
      <w:pPr>
        <w:pStyle w:val="BodyText"/>
        <w:ind w:left="57"/>
        <w:rPr>
          <w:rFonts w:cs="Times New Roman"/>
          <w:sz w:val="28"/>
          <w:szCs w:val="28"/>
        </w:rPr>
      </w:pPr>
      <w:r w:rsidRPr="00512B74">
        <w:rPr>
          <w:rFonts w:cs="Times New Roman"/>
          <w:sz w:val="28"/>
          <w:szCs w:val="28"/>
        </w:rPr>
        <w:t xml:space="preserve">Users </w:t>
      </w:r>
      <w:r w:rsidRPr="00512B74">
        <w:rPr>
          <w:rFonts w:cs="Times New Roman"/>
          <w:spacing w:val="-2"/>
          <w:sz w:val="28"/>
          <w:szCs w:val="28"/>
        </w:rPr>
        <w:t>Collection:</w:t>
      </w:r>
    </w:p>
    <w:p w:rsidR="00512B74" w:rsidRPr="00512B74" w:rsidRDefault="00512B74" w:rsidP="00512B74">
      <w:pPr>
        <w:spacing w:before="224"/>
        <w:ind w:left="57"/>
        <w:rPr>
          <w:rFonts w:cs="Times New Roman"/>
          <w:sz w:val="28"/>
          <w:szCs w:val="28"/>
        </w:rPr>
      </w:pPr>
      <w:r w:rsidRPr="00512B74">
        <w:rPr>
          <w:rFonts w:cs="Times New Roman"/>
          <w:spacing w:val="-10"/>
          <w:sz w:val="28"/>
          <w:szCs w:val="28"/>
        </w:rPr>
        <w:t>{</w:t>
      </w:r>
    </w:p>
    <w:p w:rsidR="00512B74" w:rsidRPr="00512B74" w:rsidRDefault="00512B74" w:rsidP="00512B74">
      <w:pPr>
        <w:pStyle w:val="BodyText"/>
        <w:spacing w:before="223"/>
        <w:ind w:left="168"/>
        <w:rPr>
          <w:rFonts w:cs="Times New Roman"/>
          <w:sz w:val="28"/>
          <w:szCs w:val="28"/>
        </w:rPr>
      </w:pPr>
      <w:proofErr w:type="spellStart"/>
      <w:proofErr w:type="gramStart"/>
      <w:r w:rsidRPr="00512B74">
        <w:rPr>
          <w:rFonts w:cs="Times New Roman"/>
          <w:sz w:val="28"/>
          <w:szCs w:val="28"/>
        </w:rPr>
        <w:t>bsonType</w:t>
      </w:r>
      <w:proofErr w:type="spellEnd"/>
      <w:proofErr w:type="gramEnd"/>
      <w:r w:rsidRPr="00512B74">
        <w:rPr>
          <w:rFonts w:cs="Times New Roman"/>
          <w:sz w:val="28"/>
          <w:szCs w:val="28"/>
        </w:rPr>
        <w:t xml:space="preserve">: </w:t>
      </w:r>
      <w:r w:rsidRPr="00512B74">
        <w:rPr>
          <w:rFonts w:cs="Times New Roman"/>
          <w:spacing w:val="-2"/>
          <w:sz w:val="28"/>
          <w:szCs w:val="28"/>
        </w:rPr>
        <w:t>"object",</w:t>
      </w:r>
    </w:p>
    <w:p w:rsidR="00512B74" w:rsidRPr="00512B74" w:rsidRDefault="00512B74" w:rsidP="00512B74">
      <w:pPr>
        <w:pStyle w:val="BodyText"/>
        <w:spacing w:before="224" w:line="472" w:lineRule="auto"/>
        <w:ind w:left="168" w:right="5462"/>
        <w:rPr>
          <w:rFonts w:cs="Times New Roman"/>
          <w:sz w:val="28"/>
          <w:szCs w:val="28"/>
        </w:rPr>
      </w:pPr>
      <w:proofErr w:type="gramStart"/>
      <w:r w:rsidRPr="00512B74">
        <w:rPr>
          <w:rFonts w:cs="Times New Roman"/>
          <w:sz w:val="28"/>
          <w:szCs w:val="28"/>
        </w:rPr>
        <w:t>required</w:t>
      </w:r>
      <w:proofErr w:type="gramEnd"/>
      <w:r w:rsidRPr="00512B74">
        <w:rPr>
          <w:rFonts w:cs="Times New Roman"/>
          <w:sz w:val="28"/>
          <w:szCs w:val="28"/>
        </w:rPr>
        <w:t>:["email","name","</w:t>
      </w:r>
      <w:proofErr w:type="spellStart"/>
      <w:r w:rsidRPr="00512B74">
        <w:rPr>
          <w:rFonts w:cs="Times New Roman"/>
          <w:sz w:val="28"/>
          <w:szCs w:val="28"/>
        </w:rPr>
        <w:t>signupDate</w:t>
      </w:r>
      <w:proofErr w:type="spellEnd"/>
      <w:r w:rsidRPr="00512B74">
        <w:rPr>
          <w:rFonts w:cs="Times New Roman"/>
          <w:sz w:val="28"/>
          <w:szCs w:val="28"/>
        </w:rPr>
        <w:t>"], properties: {</w:t>
      </w:r>
    </w:p>
    <w:p w:rsidR="00512B74" w:rsidRPr="00512B74" w:rsidRDefault="00512B74" w:rsidP="00512B74">
      <w:pPr>
        <w:pStyle w:val="BodyText"/>
        <w:spacing w:before="1" w:line="472" w:lineRule="auto"/>
        <w:ind w:left="280" w:right="4847"/>
        <w:rPr>
          <w:rFonts w:cs="Times New Roman"/>
          <w:sz w:val="28"/>
          <w:szCs w:val="28"/>
        </w:rPr>
      </w:pPr>
      <w:proofErr w:type="gramStart"/>
      <w:r w:rsidRPr="00512B74">
        <w:rPr>
          <w:rFonts w:cs="Times New Roman"/>
          <w:sz w:val="28"/>
          <w:szCs w:val="28"/>
        </w:rPr>
        <w:t>email:</w:t>
      </w:r>
      <w:proofErr w:type="gramEnd"/>
      <w:r w:rsidRPr="00512B74">
        <w:rPr>
          <w:rFonts w:cs="Times New Roman"/>
          <w:sz w:val="28"/>
          <w:szCs w:val="28"/>
        </w:rPr>
        <w:t>{</w:t>
      </w:r>
      <w:proofErr w:type="spellStart"/>
      <w:r w:rsidRPr="00512B74">
        <w:rPr>
          <w:rFonts w:cs="Times New Roman"/>
          <w:sz w:val="28"/>
          <w:szCs w:val="28"/>
        </w:rPr>
        <w:t>bso</w:t>
      </w:r>
      <w:r>
        <w:rPr>
          <w:rFonts w:cs="Times New Roman"/>
          <w:sz w:val="28"/>
          <w:szCs w:val="28"/>
        </w:rPr>
        <w:t>nType</w:t>
      </w:r>
      <w:proofErr w:type="spellEnd"/>
      <w:r>
        <w:rPr>
          <w:rFonts w:cs="Times New Roman"/>
          <w:sz w:val="28"/>
          <w:szCs w:val="28"/>
        </w:rPr>
        <w:t>:"string"</w:t>
      </w:r>
      <w:r w:rsidRPr="00512B74">
        <w:rPr>
          <w:rFonts w:cs="Times New Roman"/>
          <w:sz w:val="28"/>
          <w:szCs w:val="28"/>
        </w:rPr>
        <w:t xml:space="preserve">}, name: { </w:t>
      </w:r>
      <w:proofErr w:type="spellStart"/>
      <w:r w:rsidRPr="00512B74">
        <w:rPr>
          <w:rFonts w:cs="Times New Roman"/>
          <w:sz w:val="28"/>
          <w:szCs w:val="28"/>
        </w:rPr>
        <w:t>bsonType</w:t>
      </w:r>
      <w:proofErr w:type="spellEnd"/>
      <w:r w:rsidRPr="00512B74">
        <w:rPr>
          <w:rFonts w:cs="Times New Roman"/>
          <w:sz w:val="28"/>
          <w:szCs w:val="28"/>
        </w:rPr>
        <w:t>: "string" },</w:t>
      </w:r>
    </w:p>
    <w:p w:rsidR="00512B74" w:rsidRPr="00512B74" w:rsidRDefault="00512B74" w:rsidP="00512B74">
      <w:pPr>
        <w:pStyle w:val="BodyText"/>
        <w:spacing w:before="1"/>
        <w:ind w:left="280"/>
        <w:rPr>
          <w:rFonts w:cs="Times New Roman"/>
          <w:sz w:val="28"/>
          <w:szCs w:val="28"/>
        </w:rPr>
      </w:pPr>
      <w:proofErr w:type="spellStart"/>
      <w:proofErr w:type="gramStart"/>
      <w:r w:rsidRPr="00512B74">
        <w:rPr>
          <w:rFonts w:cs="Times New Roman"/>
          <w:sz w:val="28"/>
          <w:szCs w:val="28"/>
        </w:rPr>
        <w:t>signupDate</w:t>
      </w:r>
      <w:proofErr w:type="spellEnd"/>
      <w:proofErr w:type="gramEnd"/>
      <w:r w:rsidRPr="00512B74">
        <w:rPr>
          <w:rFonts w:cs="Times New Roman"/>
          <w:sz w:val="28"/>
          <w:szCs w:val="28"/>
        </w:rPr>
        <w:t xml:space="preserve">: { </w:t>
      </w:r>
      <w:proofErr w:type="spellStart"/>
      <w:r w:rsidRPr="00512B74">
        <w:rPr>
          <w:rFonts w:cs="Times New Roman"/>
          <w:sz w:val="28"/>
          <w:szCs w:val="28"/>
        </w:rPr>
        <w:t>bsonType</w:t>
      </w:r>
      <w:proofErr w:type="spellEnd"/>
      <w:r w:rsidRPr="00512B74">
        <w:rPr>
          <w:rFonts w:cs="Times New Roman"/>
          <w:sz w:val="28"/>
          <w:szCs w:val="28"/>
        </w:rPr>
        <w:t>: "date"</w:t>
      </w:r>
      <w:r w:rsidRPr="00512B74">
        <w:rPr>
          <w:rFonts w:cs="Times New Roman"/>
          <w:spacing w:val="-10"/>
          <w:sz w:val="28"/>
          <w:szCs w:val="28"/>
        </w:rPr>
        <w:t>}</w:t>
      </w:r>
    </w:p>
    <w:p w:rsidR="00512B74" w:rsidRPr="00512B74" w:rsidRDefault="00512B74" w:rsidP="00512B74">
      <w:pPr>
        <w:spacing w:before="223"/>
        <w:ind w:left="168"/>
        <w:rPr>
          <w:rFonts w:cs="Times New Roman"/>
          <w:sz w:val="28"/>
          <w:szCs w:val="28"/>
        </w:rPr>
      </w:pPr>
      <w:r w:rsidRPr="00512B74">
        <w:rPr>
          <w:rFonts w:cs="Times New Roman"/>
          <w:spacing w:val="-10"/>
          <w:sz w:val="28"/>
          <w:szCs w:val="28"/>
        </w:rPr>
        <w:t>}</w:t>
      </w:r>
    </w:p>
    <w:p w:rsidR="00512B74" w:rsidRDefault="00512B74" w:rsidP="00512B74">
      <w:pPr>
        <w:spacing w:before="224"/>
        <w:ind w:left="57"/>
        <w:rPr>
          <w:rFonts w:cs="Times New Roman"/>
          <w:sz w:val="28"/>
          <w:szCs w:val="28"/>
        </w:rPr>
      </w:pPr>
      <w:r w:rsidRPr="00512B74">
        <w:rPr>
          <w:rFonts w:cs="Times New Roman"/>
          <w:spacing w:val="-10"/>
          <w:sz w:val="28"/>
          <w:szCs w:val="28"/>
        </w:rPr>
        <w:t>}</w:t>
      </w:r>
    </w:p>
    <w:p w:rsidR="00512B74" w:rsidRDefault="00512B74" w:rsidP="00512B74">
      <w:pPr>
        <w:spacing w:before="224"/>
        <w:ind w:left="57"/>
        <w:rPr>
          <w:rFonts w:cs="Times New Roman"/>
          <w:sz w:val="28"/>
          <w:szCs w:val="28"/>
        </w:rPr>
      </w:pPr>
    </w:p>
    <w:p w:rsidR="00512B74" w:rsidRDefault="00512B74" w:rsidP="00512B74">
      <w:pPr>
        <w:pStyle w:val="BodyText"/>
        <w:ind w:left="57"/>
      </w:pPr>
      <w:r>
        <w:t xml:space="preserve">Plans </w:t>
      </w:r>
      <w:r>
        <w:rPr>
          <w:spacing w:val="-2"/>
        </w:rPr>
        <w:t>Collection:</w:t>
      </w:r>
    </w:p>
    <w:p w:rsidR="00512B74" w:rsidRPr="00512B74" w:rsidRDefault="00512B74" w:rsidP="00512B74">
      <w:pPr>
        <w:spacing w:before="224"/>
        <w:ind w:left="57"/>
        <w:rPr>
          <w:sz w:val="28"/>
          <w:szCs w:val="28"/>
        </w:rPr>
      </w:pPr>
      <w:r w:rsidRPr="00512B74">
        <w:rPr>
          <w:spacing w:val="-10"/>
          <w:sz w:val="28"/>
          <w:szCs w:val="28"/>
        </w:rPr>
        <w:t>{</w:t>
      </w:r>
    </w:p>
    <w:p w:rsidR="00512B74" w:rsidRPr="00512B74" w:rsidRDefault="00512B74" w:rsidP="00512B74">
      <w:pPr>
        <w:pStyle w:val="BodyText"/>
        <w:spacing w:before="223"/>
        <w:ind w:left="168"/>
        <w:rPr>
          <w:sz w:val="28"/>
          <w:szCs w:val="28"/>
        </w:rPr>
      </w:pPr>
      <w:proofErr w:type="spellStart"/>
      <w:proofErr w:type="gramStart"/>
      <w:r w:rsidRPr="00512B74">
        <w:rPr>
          <w:sz w:val="28"/>
          <w:szCs w:val="28"/>
        </w:rPr>
        <w:t>bsonType</w:t>
      </w:r>
      <w:proofErr w:type="spellEnd"/>
      <w:proofErr w:type="gramEnd"/>
      <w:r w:rsidRPr="00512B74">
        <w:rPr>
          <w:sz w:val="28"/>
          <w:szCs w:val="28"/>
        </w:rPr>
        <w:t xml:space="preserve">: </w:t>
      </w:r>
      <w:r w:rsidRPr="00512B74">
        <w:rPr>
          <w:spacing w:val="-2"/>
          <w:sz w:val="28"/>
          <w:szCs w:val="28"/>
        </w:rPr>
        <w:t>"object",</w:t>
      </w:r>
    </w:p>
    <w:p w:rsidR="00512B74" w:rsidRPr="00512B74" w:rsidRDefault="00512B74" w:rsidP="00512B74">
      <w:pPr>
        <w:pStyle w:val="BodyText"/>
        <w:spacing w:before="224" w:line="472" w:lineRule="auto"/>
        <w:ind w:left="168" w:right="4199"/>
        <w:rPr>
          <w:sz w:val="28"/>
          <w:szCs w:val="28"/>
        </w:rPr>
      </w:pPr>
      <w:proofErr w:type="gramStart"/>
      <w:r w:rsidRPr="00512B74">
        <w:rPr>
          <w:sz w:val="28"/>
          <w:szCs w:val="28"/>
        </w:rPr>
        <w:t>required</w:t>
      </w:r>
      <w:proofErr w:type="gramEnd"/>
      <w:r w:rsidRPr="00512B74">
        <w:rPr>
          <w:sz w:val="28"/>
          <w:szCs w:val="28"/>
        </w:rPr>
        <w:t>:["name","price","features","</w:t>
      </w:r>
      <w:proofErr w:type="spellStart"/>
      <w:r w:rsidRPr="00512B74">
        <w:rPr>
          <w:sz w:val="28"/>
          <w:szCs w:val="28"/>
        </w:rPr>
        <w:t>billingCycle</w:t>
      </w:r>
      <w:proofErr w:type="spellEnd"/>
      <w:r w:rsidRPr="00512B74">
        <w:rPr>
          <w:sz w:val="28"/>
          <w:szCs w:val="28"/>
        </w:rPr>
        <w:t>"], properties: {</w:t>
      </w:r>
    </w:p>
    <w:p w:rsidR="00512B74" w:rsidRPr="00512B74" w:rsidRDefault="00512B74" w:rsidP="00512B74">
      <w:pPr>
        <w:pStyle w:val="BodyText"/>
        <w:spacing w:before="1"/>
        <w:ind w:left="280"/>
        <w:rPr>
          <w:sz w:val="28"/>
          <w:szCs w:val="28"/>
        </w:rPr>
      </w:pPr>
      <w:proofErr w:type="gramStart"/>
      <w:r w:rsidRPr="00512B74">
        <w:rPr>
          <w:sz w:val="28"/>
          <w:szCs w:val="28"/>
        </w:rPr>
        <w:t>name</w:t>
      </w:r>
      <w:proofErr w:type="gramEnd"/>
      <w:r w:rsidRPr="00512B74">
        <w:rPr>
          <w:sz w:val="28"/>
          <w:szCs w:val="28"/>
        </w:rPr>
        <w:t xml:space="preserve">: { </w:t>
      </w:r>
      <w:proofErr w:type="spellStart"/>
      <w:r w:rsidRPr="00512B74">
        <w:rPr>
          <w:sz w:val="28"/>
          <w:szCs w:val="28"/>
        </w:rPr>
        <w:t>bsonType</w:t>
      </w:r>
      <w:proofErr w:type="spellEnd"/>
      <w:r w:rsidRPr="00512B74">
        <w:rPr>
          <w:sz w:val="28"/>
          <w:szCs w:val="28"/>
        </w:rPr>
        <w:t>: "string"</w:t>
      </w:r>
      <w:r w:rsidRPr="00512B74">
        <w:rPr>
          <w:spacing w:val="-5"/>
          <w:sz w:val="28"/>
          <w:szCs w:val="28"/>
        </w:rPr>
        <w:t>},</w:t>
      </w:r>
    </w:p>
    <w:p w:rsidR="00512B74" w:rsidRPr="00512B74" w:rsidRDefault="00512B74" w:rsidP="00512B74">
      <w:pPr>
        <w:pStyle w:val="BodyText"/>
        <w:spacing w:before="223" w:line="472" w:lineRule="auto"/>
        <w:ind w:left="280" w:right="5462"/>
        <w:rPr>
          <w:sz w:val="28"/>
          <w:szCs w:val="28"/>
        </w:rPr>
      </w:pPr>
      <w:proofErr w:type="gramStart"/>
      <w:r w:rsidRPr="00512B74">
        <w:rPr>
          <w:sz w:val="28"/>
          <w:szCs w:val="28"/>
        </w:rPr>
        <w:t>price:</w:t>
      </w:r>
      <w:proofErr w:type="gramEnd"/>
      <w:r w:rsidRPr="00512B74">
        <w:rPr>
          <w:sz w:val="28"/>
          <w:szCs w:val="28"/>
        </w:rPr>
        <w:t>{bsonType:"double",minimum:0}, features: {</w:t>
      </w:r>
    </w:p>
    <w:p w:rsidR="00512B74" w:rsidRPr="00512B74" w:rsidRDefault="00512B74" w:rsidP="00512B74">
      <w:pPr>
        <w:pStyle w:val="BodyText"/>
        <w:spacing w:before="1"/>
        <w:ind w:left="391"/>
        <w:rPr>
          <w:sz w:val="28"/>
          <w:szCs w:val="28"/>
        </w:rPr>
      </w:pPr>
      <w:proofErr w:type="spellStart"/>
      <w:proofErr w:type="gramStart"/>
      <w:r w:rsidRPr="00512B74">
        <w:rPr>
          <w:sz w:val="28"/>
          <w:szCs w:val="28"/>
        </w:rPr>
        <w:t>bsonType</w:t>
      </w:r>
      <w:proofErr w:type="spellEnd"/>
      <w:proofErr w:type="gramEnd"/>
      <w:r w:rsidRPr="00512B74">
        <w:rPr>
          <w:sz w:val="28"/>
          <w:szCs w:val="28"/>
        </w:rPr>
        <w:t xml:space="preserve">: </w:t>
      </w:r>
      <w:r w:rsidRPr="00512B74">
        <w:rPr>
          <w:spacing w:val="-2"/>
          <w:sz w:val="28"/>
          <w:szCs w:val="28"/>
        </w:rPr>
        <w:t>"array",</w:t>
      </w:r>
    </w:p>
    <w:p w:rsidR="00512B74" w:rsidRPr="00512B74" w:rsidRDefault="00512B74" w:rsidP="00512B74">
      <w:pPr>
        <w:pStyle w:val="BodyText"/>
        <w:spacing w:before="224"/>
        <w:ind w:left="391"/>
        <w:rPr>
          <w:sz w:val="28"/>
          <w:szCs w:val="28"/>
        </w:rPr>
      </w:pPr>
      <w:proofErr w:type="gramStart"/>
      <w:r w:rsidRPr="00512B74">
        <w:rPr>
          <w:sz w:val="28"/>
          <w:szCs w:val="28"/>
        </w:rPr>
        <w:t>items</w:t>
      </w:r>
      <w:proofErr w:type="gramEnd"/>
      <w:r w:rsidRPr="00512B74">
        <w:rPr>
          <w:sz w:val="28"/>
          <w:szCs w:val="28"/>
        </w:rPr>
        <w:t xml:space="preserve">: { </w:t>
      </w:r>
      <w:proofErr w:type="spellStart"/>
      <w:r w:rsidRPr="00512B74">
        <w:rPr>
          <w:sz w:val="28"/>
          <w:szCs w:val="28"/>
        </w:rPr>
        <w:t>bsonType</w:t>
      </w:r>
      <w:proofErr w:type="spellEnd"/>
      <w:r w:rsidRPr="00512B74">
        <w:rPr>
          <w:sz w:val="28"/>
          <w:szCs w:val="28"/>
        </w:rPr>
        <w:t>: "string"</w:t>
      </w:r>
      <w:r w:rsidRPr="00512B74">
        <w:rPr>
          <w:spacing w:val="-10"/>
          <w:sz w:val="28"/>
          <w:szCs w:val="28"/>
        </w:rPr>
        <w:t>}</w:t>
      </w:r>
    </w:p>
    <w:p w:rsidR="00512B74" w:rsidRPr="00512B74" w:rsidRDefault="00512B74" w:rsidP="00512B74">
      <w:pPr>
        <w:spacing w:before="223"/>
        <w:ind w:left="280"/>
        <w:rPr>
          <w:sz w:val="28"/>
          <w:szCs w:val="28"/>
        </w:rPr>
      </w:pPr>
      <w:r w:rsidRPr="00512B74">
        <w:rPr>
          <w:spacing w:val="-5"/>
          <w:sz w:val="28"/>
          <w:szCs w:val="28"/>
        </w:rPr>
        <w:t>},</w:t>
      </w:r>
    </w:p>
    <w:p w:rsidR="00512B74" w:rsidRPr="00512B74" w:rsidRDefault="00512B74" w:rsidP="00512B74">
      <w:pPr>
        <w:pStyle w:val="BodyText"/>
        <w:spacing w:before="224"/>
        <w:ind w:left="280"/>
        <w:rPr>
          <w:sz w:val="28"/>
          <w:szCs w:val="28"/>
        </w:rPr>
      </w:pPr>
      <w:proofErr w:type="spellStart"/>
      <w:proofErr w:type="gramStart"/>
      <w:r w:rsidRPr="00512B74">
        <w:rPr>
          <w:sz w:val="28"/>
          <w:szCs w:val="28"/>
        </w:rPr>
        <w:t>billingCycle</w:t>
      </w:r>
      <w:proofErr w:type="spellEnd"/>
      <w:proofErr w:type="gramEnd"/>
      <w:r w:rsidRPr="00512B74">
        <w:rPr>
          <w:sz w:val="28"/>
          <w:szCs w:val="28"/>
        </w:rPr>
        <w:t xml:space="preserve">: { </w:t>
      </w:r>
      <w:proofErr w:type="spellStart"/>
      <w:r w:rsidRPr="00512B74">
        <w:rPr>
          <w:sz w:val="28"/>
          <w:szCs w:val="28"/>
        </w:rPr>
        <w:t>enum</w:t>
      </w:r>
      <w:proofErr w:type="spellEnd"/>
      <w:r w:rsidRPr="00512B74">
        <w:rPr>
          <w:sz w:val="28"/>
          <w:szCs w:val="28"/>
        </w:rPr>
        <w:t xml:space="preserve">: ["monthly", "yearly"] </w:t>
      </w:r>
      <w:r w:rsidRPr="00512B74">
        <w:rPr>
          <w:spacing w:val="-10"/>
          <w:sz w:val="28"/>
          <w:szCs w:val="28"/>
        </w:rPr>
        <w:t>}</w:t>
      </w:r>
    </w:p>
    <w:p w:rsidR="00512B74" w:rsidRPr="00512B74" w:rsidRDefault="00512B74" w:rsidP="00512B74">
      <w:pPr>
        <w:spacing w:before="223"/>
        <w:ind w:left="168"/>
        <w:rPr>
          <w:sz w:val="28"/>
          <w:szCs w:val="28"/>
        </w:rPr>
      </w:pPr>
      <w:r w:rsidRPr="00512B74">
        <w:rPr>
          <w:spacing w:val="-10"/>
          <w:sz w:val="28"/>
          <w:szCs w:val="28"/>
        </w:rPr>
        <w:t>}</w:t>
      </w:r>
    </w:p>
    <w:p w:rsidR="006B65C3" w:rsidRPr="006B65C3" w:rsidRDefault="00F324E0" w:rsidP="00F324E0">
      <w:pPr>
        <w:spacing w:before="224"/>
        <w:ind w:left="57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B65C3" w:rsidRPr="006B65C3" w:rsidRDefault="006B65C3" w:rsidP="006B65C3">
      <w:pPr>
        <w:rPr>
          <w:rFonts w:ascii="Arial Black" w:hAnsi="Arial Black" w:cs="Times New Roman"/>
          <w:sz w:val="32"/>
          <w:szCs w:val="32"/>
        </w:rPr>
      </w:pPr>
    </w:p>
    <w:p w:rsidR="006B65C3" w:rsidRPr="006B65C3" w:rsidRDefault="006B65C3">
      <w:pPr>
        <w:rPr>
          <w:rFonts w:cs="Times New Roman"/>
          <w:sz w:val="32"/>
          <w:szCs w:val="32"/>
        </w:rPr>
      </w:pPr>
    </w:p>
    <w:p w:rsidR="00512B74" w:rsidRDefault="00512B74"/>
    <w:p w:rsidR="00512B74" w:rsidRPr="00512B74" w:rsidRDefault="00512B74" w:rsidP="00512B74"/>
    <w:p w:rsidR="00512B74" w:rsidRPr="00512B74" w:rsidRDefault="00512B74" w:rsidP="00512B74"/>
    <w:p w:rsidR="00512B74" w:rsidRPr="00512B74" w:rsidRDefault="00512B74" w:rsidP="00512B74"/>
    <w:p w:rsidR="00512B74" w:rsidRDefault="00512B74" w:rsidP="00512B74"/>
    <w:p w:rsidR="00166759" w:rsidRPr="00512B74" w:rsidRDefault="00166759" w:rsidP="00512B74"/>
    <w:sectPr w:rsidR="00166759" w:rsidRPr="00512B74" w:rsidSect="00512B74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AE6DFA"/>
    <w:multiLevelType w:val="hybridMultilevel"/>
    <w:tmpl w:val="C04A767C"/>
    <w:lvl w:ilvl="0" w:tplc="E1FE4F94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2AD98C">
      <w:numFmt w:val="bullet"/>
      <w:lvlText w:val="•"/>
      <w:lvlJc w:val="left"/>
      <w:pPr>
        <w:ind w:left="1251" w:hanging="267"/>
      </w:pPr>
      <w:rPr>
        <w:rFonts w:hint="default"/>
        <w:lang w:val="en-US" w:eastAsia="en-US" w:bidi="ar-SA"/>
      </w:rPr>
    </w:lvl>
    <w:lvl w:ilvl="2" w:tplc="516AB9E4">
      <w:numFmt w:val="bullet"/>
      <w:lvlText w:val="•"/>
      <w:lvlJc w:val="left"/>
      <w:pPr>
        <w:ind w:left="2183" w:hanging="267"/>
      </w:pPr>
      <w:rPr>
        <w:rFonts w:hint="default"/>
        <w:lang w:val="en-US" w:eastAsia="en-US" w:bidi="ar-SA"/>
      </w:rPr>
    </w:lvl>
    <w:lvl w:ilvl="3" w:tplc="F7AE551C">
      <w:numFmt w:val="bullet"/>
      <w:lvlText w:val="•"/>
      <w:lvlJc w:val="left"/>
      <w:pPr>
        <w:ind w:left="3115" w:hanging="267"/>
      </w:pPr>
      <w:rPr>
        <w:rFonts w:hint="default"/>
        <w:lang w:val="en-US" w:eastAsia="en-US" w:bidi="ar-SA"/>
      </w:rPr>
    </w:lvl>
    <w:lvl w:ilvl="4" w:tplc="841A4CA0">
      <w:numFmt w:val="bullet"/>
      <w:lvlText w:val="•"/>
      <w:lvlJc w:val="left"/>
      <w:pPr>
        <w:ind w:left="4047" w:hanging="267"/>
      </w:pPr>
      <w:rPr>
        <w:rFonts w:hint="default"/>
        <w:lang w:val="en-US" w:eastAsia="en-US" w:bidi="ar-SA"/>
      </w:rPr>
    </w:lvl>
    <w:lvl w:ilvl="5" w:tplc="055020B8">
      <w:numFmt w:val="bullet"/>
      <w:lvlText w:val="•"/>
      <w:lvlJc w:val="left"/>
      <w:pPr>
        <w:ind w:left="4979" w:hanging="267"/>
      </w:pPr>
      <w:rPr>
        <w:rFonts w:hint="default"/>
        <w:lang w:val="en-US" w:eastAsia="en-US" w:bidi="ar-SA"/>
      </w:rPr>
    </w:lvl>
    <w:lvl w:ilvl="6" w:tplc="BF12880E">
      <w:numFmt w:val="bullet"/>
      <w:lvlText w:val="•"/>
      <w:lvlJc w:val="left"/>
      <w:pPr>
        <w:ind w:left="5911" w:hanging="267"/>
      </w:pPr>
      <w:rPr>
        <w:rFonts w:hint="default"/>
        <w:lang w:val="en-US" w:eastAsia="en-US" w:bidi="ar-SA"/>
      </w:rPr>
    </w:lvl>
    <w:lvl w:ilvl="7" w:tplc="EE84D3AA">
      <w:numFmt w:val="bullet"/>
      <w:lvlText w:val="•"/>
      <w:lvlJc w:val="left"/>
      <w:pPr>
        <w:ind w:left="6843" w:hanging="267"/>
      </w:pPr>
      <w:rPr>
        <w:rFonts w:hint="default"/>
        <w:lang w:val="en-US" w:eastAsia="en-US" w:bidi="ar-SA"/>
      </w:rPr>
    </w:lvl>
    <w:lvl w:ilvl="8" w:tplc="D0B2B72A">
      <w:numFmt w:val="bullet"/>
      <w:lvlText w:val="•"/>
      <w:lvlJc w:val="left"/>
      <w:pPr>
        <w:ind w:left="7775" w:hanging="267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6759"/>
    <w:rsid w:val="0029639D"/>
    <w:rsid w:val="00326F90"/>
    <w:rsid w:val="00512B74"/>
    <w:rsid w:val="005A1ED6"/>
    <w:rsid w:val="006B65C3"/>
    <w:rsid w:val="00775205"/>
    <w:rsid w:val="00AA1D8D"/>
    <w:rsid w:val="00AB6041"/>
    <w:rsid w:val="00B2600D"/>
    <w:rsid w:val="00B47730"/>
    <w:rsid w:val="00CB0664"/>
    <w:rsid w:val="00ED7883"/>
    <w:rsid w:val="00F324E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AA62C-657B-4706-8684-06F9B168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satyam varshney</cp:lastModifiedBy>
  <cp:revision>2</cp:revision>
  <dcterms:created xsi:type="dcterms:W3CDTF">2025-06-16T15:45:00Z</dcterms:created>
  <dcterms:modified xsi:type="dcterms:W3CDTF">2025-06-16T15:45:00Z</dcterms:modified>
</cp:coreProperties>
</file>